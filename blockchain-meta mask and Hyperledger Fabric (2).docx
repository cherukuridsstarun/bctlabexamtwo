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F0" w:rsidRDefault="000F69F0">
      <w:pPr>
        <w:pStyle w:val="BodyText"/>
        <w:ind w:left="0"/>
        <w:rPr>
          <w:sz w:val="20"/>
        </w:rPr>
      </w:pPr>
    </w:p>
    <w:p w:rsidR="000F69F0" w:rsidRDefault="000F69F0">
      <w:pPr>
        <w:pStyle w:val="BodyText"/>
        <w:ind w:left="0"/>
        <w:rPr>
          <w:sz w:val="20"/>
        </w:rPr>
      </w:pPr>
    </w:p>
    <w:p w:rsidR="000F69F0" w:rsidRDefault="000F69F0">
      <w:pPr>
        <w:pStyle w:val="BodyText"/>
        <w:ind w:left="0"/>
        <w:rPr>
          <w:sz w:val="20"/>
        </w:rPr>
      </w:pPr>
    </w:p>
    <w:p w:rsidR="000F69F0" w:rsidRDefault="00AC6F46">
      <w:pPr>
        <w:pStyle w:val="Heading1"/>
        <w:ind w:left="2389" w:right="2448"/>
      </w:pPr>
      <w:bookmarkStart w:id="0" w:name="_GoBack"/>
      <w:bookmarkEnd w:id="0"/>
      <w:r>
        <w:t>Hyperledger</w:t>
      </w:r>
      <w:r>
        <w:rPr>
          <w:spacing w:val="1"/>
        </w:rPr>
        <w:t xml:space="preserve"> </w:t>
      </w:r>
      <w:r>
        <w:t>Fabric</w:t>
      </w:r>
    </w:p>
    <w:p w:rsidR="000F69F0" w:rsidRDefault="000F69F0">
      <w:pPr>
        <w:pStyle w:val="BodyText"/>
        <w:spacing w:before="7"/>
        <w:ind w:left="0"/>
        <w:rPr>
          <w:b/>
          <w:sz w:val="47"/>
        </w:rPr>
      </w:pPr>
    </w:p>
    <w:p w:rsidR="000F69F0" w:rsidRDefault="00AC6F46">
      <w:pPr>
        <w:pStyle w:val="Heading2"/>
        <w:numPr>
          <w:ilvl w:val="0"/>
          <w:numId w:val="5"/>
        </w:numPr>
        <w:tabs>
          <w:tab w:val="left" w:pos="461"/>
        </w:tabs>
        <w:spacing w:before="85"/>
        <w:ind w:left="460" w:hanging="361"/>
      </w:pPr>
      <w:r>
        <w:t>Fabric</w:t>
      </w:r>
      <w:r>
        <w:rPr>
          <w:spacing w:val="-1"/>
        </w:rPr>
        <w:t xml:space="preserve"> </w:t>
      </w:r>
      <w:r>
        <w:t>Test Network</w:t>
      </w:r>
    </w:p>
    <w:p w:rsidR="000F69F0" w:rsidRDefault="00AC6F46">
      <w:pPr>
        <w:pStyle w:val="Heading3"/>
        <w:numPr>
          <w:ilvl w:val="1"/>
          <w:numId w:val="5"/>
        </w:numPr>
        <w:tabs>
          <w:tab w:val="left" w:pos="521"/>
        </w:tabs>
        <w:spacing w:before="276"/>
        <w:ind w:hanging="421"/>
      </w:pPr>
      <w:r>
        <w:t>Prerequisites</w:t>
      </w:r>
      <w:r>
        <w:rPr>
          <w:spacing w:val="2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environment setup</w:t>
      </w:r>
    </w:p>
    <w:p w:rsidR="000F69F0" w:rsidRDefault="000F69F0">
      <w:pPr>
        <w:pStyle w:val="BodyText"/>
        <w:spacing w:before="4"/>
        <w:ind w:left="0"/>
        <w:rPr>
          <w:b/>
        </w:rPr>
      </w:pPr>
    </w:p>
    <w:p w:rsidR="000F69F0" w:rsidRDefault="00AC6F46">
      <w:pPr>
        <w:pStyle w:val="BodyText"/>
        <w:ind w:right="165"/>
        <w:jc w:val="both"/>
      </w:pPr>
      <w:r>
        <w:t>First of all, we need to download the latest version of Git, cURL and Go Language (optional but</w:t>
      </w:r>
      <w:r>
        <w:rPr>
          <w:spacing w:val="1"/>
        </w:rPr>
        <w:t xml:space="preserve"> </w:t>
      </w:r>
      <w:r>
        <w:t>highly recommended because Go is helpful when we start to use chaincode) which can be found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websites:</w:t>
      </w:r>
    </w:p>
    <w:p w:rsidR="000F69F0" w:rsidRDefault="000F69F0">
      <w:pPr>
        <w:pStyle w:val="BodyText"/>
        <w:spacing w:before="2"/>
        <w:ind w:left="0"/>
      </w:pPr>
    </w:p>
    <w:p w:rsidR="000F69F0" w:rsidRDefault="00AC7241">
      <w:pPr>
        <w:pStyle w:val="BodyText"/>
        <w:ind w:right="4991"/>
      </w:pPr>
      <w:hyperlink r:id="rId8">
        <w:r w:rsidR="00AC6F46">
          <w:rPr>
            <w:u w:val="single"/>
          </w:rPr>
          <w:t>https://git-scm.com/downloads</w:t>
        </w:r>
      </w:hyperlink>
      <w:r w:rsidR="00AC6F46">
        <w:rPr>
          <w:spacing w:val="1"/>
        </w:rPr>
        <w:t xml:space="preserve"> </w:t>
      </w:r>
    </w:p>
    <w:p w:rsidR="000F69F0" w:rsidRDefault="000F69F0">
      <w:pPr>
        <w:pStyle w:val="BodyText"/>
        <w:spacing w:before="3"/>
        <w:ind w:left="0"/>
        <w:rPr>
          <w:sz w:val="16"/>
        </w:rPr>
      </w:pPr>
    </w:p>
    <w:p w:rsidR="000F69F0" w:rsidRDefault="00AC6F46">
      <w:pPr>
        <w:pStyle w:val="BodyText"/>
        <w:spacing w:before="90"/>
        <w:ind w:right="167"/>
        <w:jc w:val="both"/>
      </w:pPr>
      <w:r>
        <w:t>Next step is installing Docker which provides an operating platform for Hyperledger Fabric. For</w:t>
      </w:r>
      <w:r>
        <w:rPr>
          <w:spacing w:val="1"/>
        </w:rPr>
        <w:t xml:space="preserve"> </w:t>
      </w:r>
      <w:r>
        <w:t>Mac OS, *nix, or Windows 10 users, you can download it at the first link. For older versions of</w:t>
      </w:r>
      <w:r>
        <w:rPr>
          <w:spacing w:val="1"/>
        </w:rPr>
        <w:t xml:space="preserve"> </w:t>
      </w:r>
      <w:r>
        <w:t>Windows users,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Toolbox at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link.</w:t>
      </w:r>
    </w:p>
    <w:p w:rsidR="000F69F0" w:rsidRDefault="000F69F0">
      <w:pPr>
        <w:pStyle w:val="BodyText"/>
        <w:spacing w:before="8"/>
        <w:ind w:left="0"/>
        <w:rPr>
          <w:sz w:val="23"/>
        </w:rPr>
      </w:pPr>
    </w:p>
    <w:p w:rsidR="000F69F0" w:rsidRDefault="00AC7241">
      <w:pPr>
        <w:pStyle w:val="BodyText"/>
        <w:ind w:right="1031"/>
      </w:pPr>
      <w:hyperlink r:id="rId9">
        <w:r w:rsidR="00AC6F46">
          <w:rPr>
            <w:u w:val="single"/>
          </w:rPr>
          <w:t>https://www.docker.com/get-started</w:t>
        </w:r>
      </w:hyperlink>
      <w:r w:rsidR="00AC6F46">
        <w:rPr>
          <w:spacing w:val="1"/>
        </w:rPr>
        <w:t xml:space="preserve"> </w:t>
      </w:r>
      <w:hyperlink r:id="rId10">
        <w:r w:rsidR="00AC6F46">
          <w:rPr>
            <w:spacing w:val="-1"/>
            <w:u w:val="single"/>
          </w:rPr>
          <w:t>https://docs.docker.com/toolbox/toolbox_install_windows/</w:t>
        </w:r>
      </w:hyperlink>
    </w:p>
    <w:p w:rsidR="000F69F0" w:rsidRDefault="000F69F0">
      <w:pPr>
        <w:pStyle w:val="BodyText"/>
        <w:spacing w:before="5"/>
        <w:ind w:left="0"/>
        <w:rPr>
          <w:sz w:val="16"/>
        </w:rPr>
      </w:pPr>
    </w:p>
    <w:p w:rsidR="000F69F0" w:rsidRDefault="00AC6F46">
      <w:pPr>
        <w:pStyle w:val="BodyText"/>
        <w:spacing w:before="90"/>
        <w:ind w:right="160"/>
        <w:jc w:val="both"/>
      </w:pPr>
      <w:r>
        <w:t>Installing</w:t>
      </w:r>
      <w:r>
        <w:rPr>
          <w:spacing w:val="-10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Compose.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(version</w:t>
      </w:r>
      <w:r>
        <w:rPr>
          <w:spacing w:val="-7"/>
        </w:rPr>
        <w:t xml:space="preserve"> </w:t>
      </w:r>
      <w:r>
        <w:t>17.06.2-ce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required)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Compose</w:t>
      </w:r>
      <w:r>
        <w:rPr>
          <w:spacing w:val="-2"/>
        </w:rPr>
        <w:t xml:space="preserve"> </w:t>
      </w:r>
      <w:r>
        <w:t>(version</w:t>
      </w:r>
      <w:r>
        <w:rPr>
          <w:spacing w:val="-7"/>
        </w:rPr>
        <w:t xml:space="preserve"> </w:t>
      </w:r>
      <w:r>
        <w:t>1.14.0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greater</w:t>
      </w:r>
      <w:r>
        <w:rPr>
          <w:spacing w:val="-58"/>
        </w:rPr>
        <w:t xml:space="preserve"> </w:t>
      </w:r>
      <w:r>
        <w:t>is required) with</w:t>
      </w:r>
      <w:r>
        <w:rPr>
          <w:spacing w:val="3"/>
        </w:rPr>
        <w:t xml:space="preserve"> </w:t>
      </w:r>
      <w:r>
        <w:t>the following command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prompt:</w:t>
      </w:r>
    </w:p>
    <w:p w:rsidR="000F69F0" w:rsidRDefault="000F69F0">
      <w:pPr>
        <w:pStyle w:val="BodyText"/>
        <w:spacing w:before="10"/>
        <w:ind w:left="0"/>
        <w:rPr>
          <w:sz w:val="33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  <w:color w:val="252525"/>
        </w:rPr>
        <w:t>$</w:t>
      </w:r>
      <w:r>
        <w:rPr>
          <w:rFonts w:ascii="Microsoft Sans Serif"/>
          <w:color w:val="252525"/>
          <w:spacing w:val="1"/>
        </w:rPr>
        <w:t xml:space="preserve"> </w:t>
      </w:r>
      <w:r>
        <w:rPr>
          <w:rFonts w:ascii="Microsoft Sans Serif"/>
          <w:color w:val="252525"/>
        </w:rPr>
        <w:t>docker</w:t>
      </w:r>
      <w:r>
        <w:rPr>
          <w:rFonts w:ascii="Microsoft Sans Serif"/>
          <w:color w:val="252525"/>
          <w:spacing w:val="2"/>
        </w:rPr>
        <w:t xml:space="preserve"> </w:t>
      </w:r>
      <w:r>
        <w:rPr>
          <w:rFonts w:ascii="Microsoft Sans Serif"/>
          <w:color w:val="303030"/>
        </w:rPr>
        <w:t>--</w:t>
      </w:r>
      <w:r>
        <w:rPr>
          <w:rFonts w:ascii="Microsoft Sans Serif"/>
          <w:color w:val="252525"/>
        </w:rPr>
        <w:t>version</w:t>
      </w:r>
    </w:p>
    <w:p w:rsidR="000F69F0" w:rsidRDefault="00AC6F46">
      <w:pPr>
        <w:pStyle w:val="BodyText"/>
        <w:spacing w:before="194"/>
        <w:rPr>
          <w:rFonts w:ascii="Microsoft Sans Serif"/>
        </w:rPr>
      </w:pPr>
      <w:r>
        <w:rPr>
          <w:rFonts w:ascii="Microsoft Sans Serif"/>
          <w:color w:val="252525"/>
        </w:rPr>
        <w:t>$ docker</w:t>
      </w:r>
      <w:r>
        <w:rPr>
          <w:rFonts w:ascii="Microsoft Sans Serif"/>
          <w:color w:val="303030"/>
        </w:rPr>
        <w:t>-</w:t>
      </w:r>
      <w:r>
        <w:rPr>
          <w:rFonts w:ascii="Microsoft Sans Serif"/>
          <w:color w:val="252525"/>
        </w:rPr>
        <w:t>compose</w:t>
      </w:r>
      <w:r>
        <w:rPr>
          <w:rFonts w:ascii="Microsoft Sans Serif"/>
          <w:color w:val="252525"/>
          <w:spacing w:val="2"/>
        </w:rPr>
        <w:t xml:space="preserve"> </w:t>
      </w:r>
      <w:r>
        <w:rPr>
          <w:rFonts w:ascii="Microsoft Sans Serif"/>
          <w:color w:val="303030"/>
        </w:rPr>
        <w:t>--</w:t>
      </w:r>
      <w:r>
        <w:rPr>
          <w:rFonts w:ascii="Microsoft Sans Serif"/>
          <w:color w:val="252525"/>
        </w:rPr>
        <w:t>version</w:t>
      </w:r>
    </w:p>
    <w:p w:rsidR="000F69F0" w:rsidRDefault="00AC6F46">
      <w:pPr>
        <w:pStyle w:val="BodyText"/>
        <w:spacing w:before="355"/>
        <w:ind w:right="169"/>
        <w:jc w:val="both"/>
      </w:pPr>
      <w:r>
        <w:t>Be aware that if you are Window 10 users, you need some extra configuration steps. Before</w:t>
      </w:r>
      <w:r>
        <w:rPr>
          <w:spacing w:val="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any 'git</w:t>
      </w:r>
      <w:r>
        <w:rPr>
          <w:spacing w:val="-2"/>
        </w:rPr>
        <w:t xml:space="preserve"> </w:t>
      </w:r>
      <w:r>
        <w:t>clone'</w:t>
      </w:r>
      <w:r>
        <w:rPr>
          <w:spacing w:val="-4"/>
        </w:rPr>
        <w:t xml:space="preserve"> </w:t>
      </w:r>
      <w:r>
        <w:t>commands,</w:t>
      </w:r>
      <w:r>
        <w:rPr>
          <w:spacing w:val="-1"/>
        </w:rPr>
        <w:t xml:space="preserve"> </w:t>
      </w:r>
      <w:r>
        <w:t>you should run following</w:t>
      </w:r>
      <w:r>
        <w:rPr>
          <w:spacing w:val="-1"/>
        </w:rPr>
        <w:t xml:space="preserve"> </w:t>
      </w:r>
      <w:r>
        <w:t>commands:</w:t>
      </w:r>
    </w:p>
    <w:p w:rsidR="000F69F0" w:rsidRDefault="000F69F0">
      <w:pPr>
        <w:pStyle w:val="BodyText"/>
        <w:spacing w:before="7"/>
        <w:ind w:left="0"/>
        <w:rPr>
          <w:sz w:val="33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  <w:color w:val="252525"/>
        </w:rPr>
        <w:t>$ git</w:t>
      </w:r>
      <w:r>
        <w:rPr>
          <w:rFonts w:ascii="Microsoft Sans Serif"/>
          <w:color w:val="252525"/>
          <w:spacing w:val="-1"/>
        </w:rPr>
        <w:t xml:space="preserve"> </w:t>
      </w:r>
      <w:r>
        <w:rPr>
          <w:rFonts w:ascii="Microsoft Sans Serif"/>
          <w:color w:val="252525"/>
        </w:rPr>
        <w:t>config</w:t>
      </w:r>
      <w:r>
        <w:rPr>
          <w:rFonts w:ascii="Microsoft Sans Serif"/>
          <w:color w:val="252525"/>
          <w:spacing w:val="1"/>
        </w:rPr>
        <w:t xml:space="preserve"> </w:t>
      </w:r>
      <w:r>
        <w:rPr>
          <w:rFonts w:ascii="Microsoft Sans Serif"/>
          <w:color w:val="303030"/>
        </w:rPr>
        <w:t>-</w:t>
      </w:r>
      <w:r>
        <w:rPr>
          <w:rFonts w:ascii="Microsoft Sans Serif"/>
        </w:rPr>
        <w:t>-global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</w:t>
      </w:r>
      <w:r>
        <w:rPr>
          <w:rFonts w:ascii="Microsoft Sans Serif"/>
          <w:color w:val="252525"/>
        </w:rPr>
        <w:t>ore</w:t>
      </w:r>
      <w:r>
        <w:rPr>
          <w:rFonts w:ascii="Microsoft Sans Serif"/>
          <w:color w:val="303030"/>
        </w:rPr>
        <w:t>.</w:t>
      </w:r>
      <w:r>
        <w:rPr>
          <w:rFonts w:ascii="Microsoft Sans Serif"/>
          <w:color w:val="252525"/>
        </w:rPr>
        <w:t>autocrlf</w:t>
      </w:r>
      <w:r>
        <w:rPr>
          <w:rFonts w:ascii="Microsoft Sans Serif"/>
          <w:color w:val="252525"/>
          <w:spacing w:val="-1"/>
        </w:rPr>
        <w:t xml:space="preserve"> </w:t>
      </w:r>
      <w:r>
        <w:rPr>
          <w:rFonts w:ascii="Microsoft Sans Serif"/>
          <w:color w:val="252525"/>
        </w:rPr>
        <w:t>false</w:t>
      </w:r>
    </w:p>
    <w:p w:rsidR="000F69F0" w:rsidRDefault="00AC6F46">
      <w:pPr>
        <w:pStyle w:val="BodyText"/>
        <w:spacing w:before="194"/>
        <w:rPr>
          <w:rFonts w:ascii="Microsoft Sans Serif"/>
        </w:rPr>
      </w:pPr>
      <w:r>
        <w:rPr>
          <w:rFonts w:ascii="Microsoft Sans Serif"/>
          <w:color w:val="303030"/>
        </w:rPr>
        <w:t xml:space="preserve">$ </w:t>
      </w:r>
      <w:r>
        <w:rPr>
          <w:rFonts w:ascii="Microsoft Sans Serif"/>
          <w:color w:val="252525"/>
        </w:rPr>
        <w:t>git</w:t>
      </w:r>
      <w:r>
        <w:rPr>
          <w:rFonts w:ascii="Microsoft Sans Serif"/>
          <w:color w:val="252525"/>
          <w:spacing w:val="-1"/>
        </w:rPr>
        <w:t xml:space="preserve"> </w:t>
      </w:r>
      <w:r>
        <w:rPr>
          <w:rFonts w:ascii="Microsoft Sans Serif"/>
          <w:color w:val="252525"/>
        </w:rPr>
        <w:t>con</w:t>
      </w:r>
      <w:r>
        <w:rPr>
          <w:rFonts w:ascii="Microsoft Sans Serif"/>
        </w:rPr>
        <w:t>fig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--global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core.lon</w:t>
      </w:r>
      <w:r>
        <w:rPr>
          <w:rFonts w:ascii="Microsoft Sans Serif"/>
          <w:color w:val="252525"/>
        </w:rPr>
        <w:t>gpaths</w:t>
      </w:r>
      <w:r>
        <w:rPr>
          <w:rFonts w:ascii="Microsoft Sans Serif"/>
          <w:color w:val="252525"/>
          <w:spacing w:val="-1"/>
        </w:rPr>
        <w:t xml:space="preserve"> </w:t>
      </w:r>
      <w:r>
        <w:rPr>
          <w:rFonts w:ascii="Microsoft Sans Serif"/>
          <w:color w:val="252525"/>
        </w:rPr>
        <w:t>true</w:t>
      </w:r>
    </w:p>
    <w:p w:rsidR="000F69F0" w:rsidRDefault="00AC6F46">
      <w:pPr>
        <w:pStyle w:val="BodyText"/>
        <w:spacing w:before="360"/>
        <w:jc w:val="both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check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entering:</w:t>
      </w:r>
    </w:p>
    <w:p w:rsidR="000F69F0" w:rsidRDefault="000F69F0">
      <w:pPr>
        <w:pStyle w:val="BodyText"/>
        <w:spacing w:before="8"/>
        <w:ind w:left="0"/>
        <w:rPr>
          <w:sz w:val="33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  <w:color w:val="252525"/>
        </w:rPr>
        <w:t>$</w:t>
      </w:r>
      <w:r>
        <w:rPr>
          <w:rFonts w:ascii="Microsoft Sans Serif"/>
          <w:color w:val="252525"/>
          <w:spacing w:val="1"/>
        </w:rPr>
        <w:t xml:space="preserve"> </w:t>
      </w:r>
      <w:r>
        <w:rPr>
          <w:rFonts w:ascii="Microsoft Sans Serif"/>
          <w:color w:val="252525"/>
        </w:rPr>
        <w:t>git</w:t>
      </w:r>
      <w:r>
        <w:rPr>
          <w:rFonts w:ascii="Microsoft Sans Serif"/>
          <w:color w:val="252525"/>
          <w:spacing w:val="-1"/>
        </w:rPr>
        <w:t xml:space="preserve"> </w:t>
      </w:r>
      <w:r>
        <w:rPr>
          <w:rFonts w:ascii="Microsoft Sans Serif"/>
          <w:color w:val="252525"/>
        </w:rPr>
        <w:t>config</w:t>
      </w:r>
      <w:r>
        <w:rPr>
          <w:rFonts w:ascii="Microsoft Sans Serif"/>
          <w:color w:val="252525"/>
          <w:spacing w:val="3"/>
        </w:rPr>
        <w:t xml:space="preserve"> </w:t>
      </w:r>
      <w:r>
        <w:rPr>
          <w:rFonts w:ascii="Microsoft Sans Serif"/>
          <w:color w:val="303030"/>
        </w:rPr>
        <w:t>--</w:t>
      </w:r>
      <w:r>
        <w:rPr>
          <w:rFonts w:ascii="Microsoft Sans Serif"/>
          <w:color w:val="252525"/>
        </w:rPr>
        <w:t>get</w:t>
      </w:r>
      <w:r>
        <w:rPr>
          <w:rFonts w:ascii="Microsoft Sans Serif"/>
          <w:color w:val="252525"/>
          <w:spacing w:val="-1"/>
        </w:rPr>
        <w:t xml:space="preserve"> </w:t>
      </w:r>
      <w:r>
        <w:rPr>
          <w:rFonts w:ascii="Microsoft Sans Serif"/>
          <w:color w:val="252525"/>
        </w:rPr>
        <w:t>core</w:t>
      </w:r>
      <w:r>
        <w:rPr>
          <w:rFonts w:ascii="Microsoft Sans Serif"/>
          <w:color w:val="303030"/>
        </w:rPr>
        <w:t>.</w:t>
      </w:r>
      <w:r>
        <w:rPr>
          <w:rFonts w:ascii="Microsoft Sans Serif"/>
          <w:color w:val="252525"/>
        </w:rPr>
        <w:t>autocrlf</w:t>
      </w:r>
    </w:p>
    <w:p w:rsidR="000F69F0" w:rsidRDefault="000F69F0">
      <w:pPr>
        <w:rPr>
          <w:rFonts w:ascii="Microsoft Sans Serif"/>
        </w:rPr>
      </w:pPr>
    </w:p>
    <w:p w:rsidR="000F69F0" w:rsidRDefault="00AC6F46">
      <w:pPr>
        <w:pStyle w:val="BodyText"/>
        <w:spacing w:before="194"/>
        <w:rPr>
          <w:rFonts w:ascii="Microsoft Sans Serif"/>
        </w:rPr>
      </w:pPr>
      <w:r>
        <w:rPr>
          <w:rFonts w:ascii="Microsoft Sans Serif"/>
          <w:color w:val="303030"/>
        </w:rPr>
        <w:t>$</w:t>
      </w:r>
      <w:r>
        <w:rPr>
          <w:rFonts w:ascii="Microsoft Sans Serif"/>
          <w:color w:val="303030"/>
          <w:spacing w:val="1"/>
        </w:rPr>
        <w:t xml:space="preserve"> </w:t>
      </w:r>
      <w:r>
        <w:rPr>
          <w:rFonts w:ascii="Microsoft Sans Serif"/>
          <w:color w:val="252525"/>
        </w:rPr>
        <w:t>git</w:t>
      </w:r>
      <w:r>
        <w:rPr>
          <w:rFonts w:ascii="Microsoft Sans Serif"/>
          <w:color w:val="252525"/>
          <w:spacing w:val="-1"/>
        </w:rPr>
        <w:t xml:space="preserve"> </w:t>
      </w:r>
      <w:r>
        <w:rPr>
          <w:rFonts w:ascii="Microsoft Sans Serif"/>
          <w:color w:val="252525"/>
        </w:rPr>
        <w:t>config</w:t>
      </w:r>
      <w:r>
        <w:rPr>
          <w:rFonts w:ascii="Microsoft Sans Serif"/>
          <w:color w:val="252525"/>
          <w:spacing w:val="2"/>
        </w:rPr>
        <w:t xml:space="preserve"> </w:t>
      </w:r>
      <w:r>
        <w:rPr>
          <w:rFonts w:ascii="Microsoft Sans Serif"/>
          <w:color w:val="303030"/>
        </w:rPr>
        <w:t>--</w:t>
      </w:r>
      <w:r>
        <w:rPr>
          <w:rFonts w:ascii="Microsoft Sans Serif"/>
          <w:color w:val="252525"/>
        </w:rPr>
        <w:t>get</w:t>
      </w:r>
      <w:r>
        <w:rPr>
          <w:rFonts w:ascii="Microsoft Sans Serif"/>
          <w:color w:val="252525"/>
          <w:spacing w:val="-1"/>
        </w:rPr>
        <w:t xml:space="preserve"> </w:t>
      </w:r>
      <w:r>
        <w:rPr>
          <w:rFonts w:ascii="Microsoft Sans Serif"/>
          <w:color w:val="252525"/>
        </w:rPr>
        <w:t>core</w:t>
      </w:r>
      <w:r>
        <w:rPr>
          <w:rFonts w:ascii="Microsoft Sans Serif"/>
          <w:color w:val="303030"/>
        </w:rPr>
        <w:t>.</w:t>
      </w:r>
      <w:r>
        <w:rPr>
          <w:rFonts w:ascii="Microsoft Sans Serif"/>
          <w:color w:val="252525"/>
        </w:rPr>
        <w:t>longpaths</w:t>
      </w:r>
    </w:p>
    <w:p w:rsidR="000F69F0" w:rsidRDefault="00AC6F46">
      <w:pPr>
        <w:pStyle w:val="BodyText"/>
        <w:spacing w:before="356"/>
        <w:jc w:val="both"/>
      </w:pPr>
      <w:r>
        <w:t>These</w:t>
      </w:r>
      <w:r>
        <w:rPr>
          <w:spacing w:val="-5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'false'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'true'</w:t>
      </w:r>
      <w:r>
        <w:rPr>
          <w:spacing w:val="-6"/>
        </w:rPr>
        <w:t xml:space="preserve"> </w:t>
      </w:r>
      <w:r>
        <w:t>respectively.</w:t>
      </w:r>
    </w:p>
    <w:p w:rsidR="000F69F0" w:rsidRDefault="000F69F0">
      <w:pPr>
        <w:pStyle w:val="BodyText"/>
        <w:spacing w:before="3"/>
        <w:ind w:left="0"/>
      </w:pPr>
    </w:p>
    <w:p w:rsidR="000F69F0" w:rsidRDefault="00AC6F46">
      <w:pPr>
        <w:pStyle w:val="BodyText"/>
        <w:ind w:right="165"/>
        <w:jc w:val="both"/>
      </w:pPr>
      <w:r>
        <w:t>After downloading Docker and Docker Compose, we need to determine a location or create a</w:t>
      </w:r>
      <w:r>
        <w:rPr>
          <w:spacing w:val="1"/>
        </w:rPr>
        <w:t xml:space="preserve"> </w:t>
      </w:r>
      <w:r>
        <w:t>folder where we want to put 'fabric-samples' repository in. Entering that folder from a terminal,</w:t>
      </w:r>
      <w:r>
        <w:rPr>
          <w:spacing w:val="1"/>
        </w:rPr>
        <w:t xml:space="preserve"> </w:t>
      </w:r>
      <w:r>
        <w:lastRenderedPageBreak/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 to run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command:</w:t>
      </w:r>
    </w:p>
    <w:p w:rsidR="000F69F0" w:rsidRDefault="000F69F0">
      <w:pPr>
        <w:pStyle w:val="BodyText"/>
        <w:spacing w:before="6"/>
        <w:ind w:left="0"/>
        <w:rPr>
          <w:sz w:val="33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  <w:color w:val="303030"/>
        </w:rPr>
        <w:t xml:space="preserve">$ </w:t>
      </w:r>
      <w:r>
        <w:rPr>
          <w:rFonts w:ascii="Microsoft Sans Serif"/>
          <w:color w:val="252525"/>
        </w:rPr>
        <w:t>curl</w:t>
      </w:r>
      <w:r>
        <w:rPr>
          <w:rFonts w:ascii="Microsoft Sans Serif"/>
          <w:color w:val="252525"/>
          <w:spacing w:val="1"/>
        </w:rPr>
        <w:t xml:space="preserve"> </w:t>
      </w:r>
      <w:r>
        <w:rPr>
          <w:rFonts w:ascii="Microsoft Sans Serif"/>
          <w:color w:val="303030"/>
        </w:rPr>
        <w:t>-</w:t>
      </w:r>
      <w:r>
        <w:rPr>
          <w:rFonts w:ascii="Microsoft Sans Serif"/>
          <w:color w:val="252525"/>
        </w:rPr>
        <w:t>sSL https</w:t>
      </w:r>
      <w:r>
        <w:rPr>
          <w:rFonts w:ascii="Microsoft Sans Serif"/>
          <w:color w:val="303030"/>
        </w:rPr>
        <w:t>://</w:t>
      </w:r>
      <w:r>
        <w:rPr>
          <w:rFonts w:ascii="Microsoft Sans Serif"/>
        </w:rPr>
        <w:t xml:space="preserve">bit.ly/2ysbOFE </w:t>
      </w:r>
      <w:r>
        <w:rPr>
          <w:rFonts w:ascii="Microsoft Sans Serif"/>
          <w:color w:val="303030"/>
        </w:rPr>
        <w:t>|</w:t>
      </w:r>
      <w:r>
        <w:rPr>
          <w:rFonts w:ascii="Microsoft Sans Serif"/>
          <w:color w:val="303030"/>
          <w:spacing w:val="1"/>
        </w:rPr>
        <w:t xml:space="preserve"> </w:t>
      </w:r>
      <w:r>
        <w:rPr>
          <w:rFonts w:ascii="Microsoft Sans Serif"/>
          <w:color w:val="252525"/>
        </w:rPr>
        <w:t>bash</w:t>
      </w:r>
      <w:r>
        <w:rPr>
          <w:rFonts w:ascii="Microsoft Sans Serif"/>
          <w:color w:val="252525"/>
          <w:spacing w:val="1"/>
        </w:rPr>
        <w:t xml:space="preserve"> </w:t>
      </w:r>
      <w:r>
        <w:rPr>
          <w:rFonts w:ascii="Microsoft Sans Serif"/>
          <w:color w:val="303030"/>
        </w:rPr>
        <w:t>-</w:t>
      </w:r>
      <w:r>
        <w:rPr>
          <w:rFonts w:ascii="Microsoft Sans Serif"/>
          <w:color w:val="252525"/>
        </w:rPr>
        <w:t>s</w:t>
      </w:r>
    </w:p>
    <w:p w:rsidR="000F69F0" w:rsidRDefault="00AC6F46">
      <w:pPr>
        <w:pStyle w:val="BodyText"/>
        <w:spacing w:before="361"/>
        <w:ind w:right="162"/>
        <w:jc w:val="both"/>
      </w:pPr>
      <w:r>
        <w:t>Previous command includes downloading the Hyperledger Fabric Docker images for the latest</w:t>
      </w:r>
      <w:r>
        <w:rPr>
          <w:spacing w:val="1"/>
        </w:rPr>
        <w:t xml:space="preserve"> </w:t>
      </w:r>
      <w:r>
        <w:t>version and installing the Hyperledger Fabric platform-specific binaries and config files for the</w:t>
      </w:r>
      <w:r>
        <w:rPr>
          <w:spacing w:val="1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production release.</w:t>
      </w:r>
    </w:p>
    <w:p w:rsidR="000F69F0" w:rsidRDefault="000F69F0">
      <w:pPr>
        <w:pStyle w:val="BodyText"/>
        <w:spacing w:before="7"/>
        <w:ind w:left="0"/>
        <w:rPr>
          <w:sz w:val="23"/>
        </w:rPr>
      </w:pPr>
    </w:p>
    <w:p w:rsidR="000F69F0" w:rsidRDefault="00AC6F46">
      <w:pPr>
        <w:pStyle w:val="BodyText"/>
        <w:spacing w:before="1"/>
        <w:jc w:val="both"/>
      </w:pPr>
      <w:r>
        <w:t>The</w:t>
      </w:r>
      <w:r>
        <w:rPr>
          <w:spacing w:val="-4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is finished.</w:t>
      </w:r>
    </w:p>
    <w:p w:rsidR="000F69F0" w:rsidRDefault="000F69F0">
      <w:pPr>
        <w:pStyle w:val="BodyText"/>
        <w:ind w:left="0"/>
      </w:pPr>
    </w:p>
    <w:p w:rsidR="000F69F0" w:rsidRDefault="00AC6F46">
      <w:pPr>
        <w:pStyle w:val="Heading3"/>
        <w:numPr>
          <w:ilvl w:val="1"/>
          <w:numId w:val="5"/>
        </w:numPr>
        <w:tabs>
          <w:tab w:val="left" w:pos="521"/>
        </w:tabs>
        <w:ind w:hanging="421"/>
      </w:pPr>
      <w:r>
        <w:t>Bringing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network</w:t>
      </w:r>
    </w:p>
    <w:p w:rsidR="000F69F0" w:rsidRDefault="000F69F0">
      <w:pPr>
        <w:pStyle w:val="BodyText"/>
        <w:spacing w:before="11"/>
        <w:ind w:left="0"/>
        <w:rPr>
          <w:b/>
          <w:sz w:val="23"/>
        </w:rPr>
      </w:pPr>
    </w:p>
    <w:p w:rsidR="000F69F0" w:rsidRDefault="00AC6F46">
      <w:pPr>
        <w:pStyle w:val="BodyText"/>
        <w:spacing w:line="242" w:lineRule="auto"/>
        <w:ind w:right="158"/>
        <w:jc w:val="both"/>
      </w:pPr>
      <w:r>
        <w:t>Now we have installed all prerequisites, binaries and images. We can officially start to interact</w:t>
      </w:r>
      <w:r>
        <w:rPr>
          <w:spacing w:val="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Hyperledger</w:t>
      </w:r>
      <w:r>
        <w:rPr>
          <w:spacing w:val="-9"/>
        </w:rPr>
        <w:t xml:space="preserve"> </w:t>
      </w:r>
      <w:r>
        <w:t>Fabric</w:t>
      </w:r>
      <w:r>
        <w:rPr>
          <w:spacing w:val="-9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network.</w:t>
      </w:r>
      <w:r>
        <w:rPr>
          <w:spacing w:val="-1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typing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command,</w:t>
      </w:r>
      <w:r>
        <w:rPr>
          <w:spacing w:val="-8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'test-</w:t>
      </w:r>
      <w:r>
        <w:rPr>
          <w:spacing w:val="-57"/>
        </w:rPr>
        <w:t xml:space="preserve"> </w:t>
      </w:r>
      <w:r>
        <w:t>network'</w:t>
      </w:r>
      <w:r>
        <w:rPr>
          <w:spacing w:val="-5"/>
        </w:rPr>
        <w:t xml:space="preserve"> </w:t>
      </w:r>
      <w:r>
        <w:t>directory</w:t>
      </w:r>
      <w:r>
        <w:rPr>
          <w:spacing w:val="4"/>
        </w:rPr>
        <w:t xml:space="preserve"> </w:t>
      </w:r>
      <w:r>
        <w:t>in 'fabric-samples'</w:t>
      </w:r>
      <w:r>
        <w:rPr>
          <w:spacing w:val="-4"/>
        </w:rPr>
        <w:t xml:space="preserve"> </w:t>
      </w:r>
      <w:r>
        <w:t>folder.</w:t>
      </w:r>
    </w:p>
    <w:p w:rsidR="000F69F0" w:rsidRDefault="000F69F0">
      <w:pPr>
        <w:pStyle w:val="BodyText"/>
        <w:spacing w:before="3"/>
        <w:ind w:left="0"/>
        <w:rPr>
          <w:sz w:val="33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  <w:color w:val="252525"/>
        </w:rPr>
        <w:t>$ cd</w:t>
      </w:r>
      <w:r>
        <w:rPr>
          <w:rFonts w:ascii="Microsoft Sans Serif"/>
          <w:color w:val="252525"/>
          <w:spacing w:val="2"/>
        </w:rPr>
        <w:t xml:space="preserve"> </w:t>
      </w:r>
      <w:r>
        <w:rPr>
          <w:rFonts w:ascii="Microsoft Sans Serif"/>
          <w:color w:val="252525"/>
        </w:rPr>
        <w:t>fabric</w:t>
      </w:r>
      <w:r>
        <w:rPr>
          <w:rFonts w:ascii="Microsoft Sans Serif"/>
          <w:color w:val="303030"/>
        </w:rPr>
        <w:t>-</w:t>
      </w:r>
      <w:r>
        <w:rPr>
          <w:rFonts w:ascii="Microsoft Sans Serif"/>
          <w:color w:val="252525"/>
        </w:rPr>
        <w:t>samples</w:t>
      </w:r>
      <w:r>
        <w:rPr>
          <w:rFonts w:ascii="Microsoft Sans Serif"/>
          <w:color w:val="303030"/>
        </w:rPr>
        <w:t>/</w:t>
      </w:r>
      <w:r>
        <w:rPr>
          <w:rFonts w:ascii="Microsoft Sans Serif"/>
          <w:color w:val="252525"/>
        </w:rPr>
        <w:t>test</w:t>
      </w:r>
      <w:r>
        <w:rPr>
          <w:rFonts w:ascii="Microsoft Sans Serif"/>
          <w:color w:val="303030"/>
        </w:rPr>
        <w:t>-</w:t>
      </w:r>
      <w:r>
        <w:rPr>
          <w:rFonts w:ascii="Microsoft Sans Serif"/>
          <w:color w:val="252525"/>
        </w:rPr>
        <w:t>network</w:t>
      </w:r>
    </w:p>
    <w:p w:rsidR="000F69F0" w:rsidRDefault="00AC6F46">
      <w:pPr>
        <w:pStyle w:val="BodyText"/>
        <w:spacing w:before="356"/>
        <w:ind w:right="170"/>
        <w:jc w:val="both"/>
      </w:pPr>
      <w:r>
        <w:t>Before</w:t>
      </w:r>
      <w:r>
        <w:rPr>
          <w:spacing w:val="-13"/>
        </w:rPr>
        <w:t xml:space="preserve"> </w:t>
      </w:r>
      <w:r>
        <w:t>bringing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network,</w:t>
      </w:r>
      <w:r>
        <w:rPr>
          <w:spacing w:val="-10"/>
        </w:rPr>
        <w:t xml:space="preserve"> </w:t>
      </w:r>
      <w:r>
        <w:t>printing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impression</w:t>
      </w:r>
      <w:r>
        <w:rPr>
          <w:spacing w:val="-12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modes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flags.</w:t>
      </w:r>
    </w:p>
    <w:p w:rsidR="000F69F0" w:rsidRDefault="000F69F0">
      <w:pPr>
        <w:pStyle w:val="BodyText"/>
        <w:ind w:left="0"/>
        <w:rPr>
          <w:sz w:val="34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  <w:color w:val="252525"/>
        </w:rPr>
        <w:t>$ ./network.sh</w:t>
      </w:r>
      <w:r>
        <w:rPr>
          <w:rFonts w:ascii="Microsoft Sans Serif"/>
          <w:color w:val="252525"/>
          <w:spacing w:val="2"/>
        </w:rPr>
        <w:t xml:space="preserve"> </w:t>
      </w:r>
      <w:r>
        <w:rPr>
          <w:rFonts w:ascii="Microsoft Sans Serif"/>
          <w:color w:val="252525"/>
        </w:rPr>
        <w:t>-h</w:t>
      </w:r>
    </w:p>
    <w:p w:rsidR="000F69F0" w:rsidRDefault="00AC6F46">
      <w:pPr>
        <w:pStyle w:val="BodyText"/>
        <w:spacing w:before="356"/>
        <w:ind w:right="168"/>
        <w:jc w:val="both"/>
      </w:pPr>
      <w:r>
        <w:t>'./network.sh' represents the Hyperledger Fabric network which are using Docker on a local</w:t>
      </w:r>
      <w:r>
        <w:rPr>
          <w:spacing w:val="1"/>
        </w:rPr>
        <w:t xml:space="preserve"> </w:t>
      </w:r>
      <w:r>
        <w:t>machine. Also inside this directory, we need to run the following command in order to check and</w:t>
      </w:r>
      <w:r>
        <w:rPr>
          <w:spacing w:val="-57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Docker containers or other</w:t>
      </w:r>
      <w:r>
        <w:rPr>
          <w:spacing w:val="3"/>
        </w:rPr>
        <w:t xml:space="preserve"> </w:t>
      </w:r>
      <w:r>
        <w:t>artifacts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runs.</w:t>
      </w:r>
    </w:p>
    <w:p w:rsidR="000F69F0" w:rsidRDefault="000F69F0">
      <w:pPr>
        <w:pStyle w:val="BodyText"/>
        <w:spacing w:before="10"/>
        <w:ind w:left="0"/>
        <w:rPr>
          <w:sz w:val="33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  <w:color w:val="252525"/>
        </w:rPr>
        <w:t>$</w:t>
      </w:r>
      <w:r>
        <w:rPr>
          <w:rFonts w:ascii="Microsoft Sans Serif"/>
          <w:color w:val="252525"/>
          <w:spacing w:val="1"/>
        </w:rPr>
        <w:t xml:space="preserve"> </w:t>
      </w:r>
      <w:r>
        <w:rPr>
          <w:rFonts w:ascii="Microsoft Sans Serif"/>
          <w:color w:val="252525"/>
        </w:rPr>
        <w:t>./network.sh</w:t>
      </w:r>
      <w:r>
        <w:rPr>
          <w:rFonts w:ascii="Microsoft Sans Serif"/>
          <w:color w:val="252525"/>
          <w:spacing w:val="2"/>
        </w:rPr>
        <w:t xml:space="preserve"> </w:t>
      </w:r>
      <w:r>
        <w:rPr>
          <w:rFonts w:ascii="Microsoft Sans Serif"/>
          <w:color w:val="252525"/>
        </w:rPr>
        <w:t>down</w:t>
      </w:r>
    </w:p>
    <w:p w:rsidR="000F69F0" w:rsidRDefault="00AC6F46">
      <w:pPr>
        <w:pStyle w:val="BodyText"/>
        <w:spacing w:before="356"/>
        <w:jc w:val="both"/>
      </w:pPr>
      <w:r>
        <w:t>Now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officially</w:t>
      </w:r>
      <w:r>
        <w:rPr>
          <w:spacing w:val="-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network.</w:t>
      </w:r>
    </w:p>
    <w:p w:rsidR="000F69F0" w:rsidRDefault="000F69F0">
      <w:pPr>
        <w:pStyle w:val="BodyText"/>
        <w:spacing w:before="7"/>
        <w:ind w:left="0"/>
        <w:rPr>
          <w:sz w:val="33"/>
        </w:rPr>
      </w:pPr>
    </w:p>
    <w:p w:rsidR="000F69F0" w:rsidRDefault="00AC6F46">
      <w:pPr>
        <w:pStyle w:val="BodyText"/>
        <w:spacing w:before="1"/>
        <w:rPr>
          <w:rFonts w:ascii="Microsoft Sans Serif"/>
        </w:rPr>
      </w:pPr>
      <w:r>
        <w:rPr>
          <w:rFonts w:ascii="Microsoft Sans Serif"/>
          <w:color w:val="252525"/>
        </w:rPr>
        <w:t>$</w:t>
      </w:r>
      <w:r>
        <w:rPr>
          <w:rFonts w:ascii="Microsoft Sans Serif"/>
          <w:color w:val="252525"/>
          <w:spacing w:val="1"/>
        </w:rPr>
        <w:t xml:space="preserve"> </w:t>
      </w:r>
      <w:r>
        <w:rPr>
          <w:rFonts w:ascii="Microsoft Sans Serif"/>
          <w:color w:val="252525"/>
        </w:rPr>
        <w:t>./network.sh</w:t>
      </w:r>
      <w:r>
        <w:rPr>
          <w:rFonts w:ascii="Microsoft Sans Serif"/>
          <w:color w:val="252525"/>
          <w:spacing w:val="1"/>
        </w:rPr>
        <w:t xml:space="preserve"> </w:t>
      </w:r>
      <w:r>
        <w:rPr>
          <w:rFonts w:ascii="Microsoft Sans Serif"/>
          <w:color w:val="252525"/>
        </w:rPr>
        <w:t>up</w:t>
      </w:r>
    </w:p>
    <w:p w:rsidR="000F69F0" w:rsidRDefault="00AC6F46">
      <w:pPr>
        <w:pStyle w:val="BodyText"/>
        <w:spacing w:before="361"/>
        <w:jc w:val="both"/>
      </w:pPr>
      <w:r>
        <w:t>If</w:t>
      </w:r>
      <w:r>
        <w:rPr>
          <w:spacing w:val="-2"/>
        </w:rPr>
        <w:t xml:space="preserve"> </w:t>
      </w:r>
      <w:r>
        <w:t>successful,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this:</w:t>
      </w:r>
    </w:p>
    <w:p w:rsidR="000F69F0" w:rsidRDefault="000F69F0">
      <w:pPr>
        <w:pStyle w:val="BodyText"/>
        <w:spacing w:before="7"/>
        <w:ind w:left="0"/>
        <w:rPr>
          <w:sz w:val="33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</w:rPr>
        <w:t>Creating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network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"net_test"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with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default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>driver</w:t>
      </w:r>
    </w:p>
    <w:p w:rsidR="000F69F0" w:rsidRDefault="000F69F0">
      <w:pPr>
        <w:rPr>
          <w:rFonts w:ascii="Microsoft Sans Serif"/>
        </w:rPr>
      </w:pPr>
    </w:p>
    <w:p w:rsidR="000F69F0" w:rsidRDefault="00AC6F46">
      <w:pPr>
        <w:pStyle w:val="BodyText"/>
        <w:spacing w:before="43" w:line="466" w:lineRule="exact"/>
        <w:ind w:right="2247"/>
        <w:rPr>
          <w:rFonts w:ascii="Microsoft Sans Serif"/>
        </w:rPr>
      </w:pPr>
      <w:r>
        <w:rPr>
          <w:rFonts w:ascii="Microsoft Sans Serif"/>
        </w:rPr>
        <w:t>Creating volume "net_orderer.example.com" with default driver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Creating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volume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"net_peer0.org1.example.com"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</w:rPr>
        <w:t>with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default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>driver</w:t>
      </w:r>
      <w:r>
        <w:rPr>
          <w:rFonts w:ascii="Microsoft Sans Serif"/>
          <w:spacing w:val="-61"/>
        </w:rPr>
        <w:t xml:space="preserve"> </w:t>
      </w:r>
      <w:r>
        <w:rPr>
          <w:rFonts w:ascii="Microsoft Sans Serif"/>
        </w:rPr>
        <w:t>Creating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volume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"net_peer0.org2.example.com"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</w:rPr>
        <w:t>with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default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>driver</w:t>
      </w:r>
    </w:p>
    <w:p w:rsidR="000F69F0" w:rsidRDefault="00AC6F46">
      <w:pPr>
        <w:pStyle w:val="BodyText"/>
        <w:spacing w:before="148"/>
        <w:rPr>
          <w:rFonts w:ascii="Microsoft Sans Serif"/>
        </w:rPr>
      </w:pPr>
      <w:r>
        <w:rPr>
          <w:rFonts w:ascii="Microsoft Sans Serif"/>
        </w:rPr>
        <w:t>Creating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peer0.org1.example.com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...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done</w:t>
      </w:r>
    </w:p>
    <w:p w:rsidR="000F69F0" w:rsidRDefault="00AC6F46">
      <w:pPr>
        <w:pStyle w:val="BodyText"/>
        <w:tabs>
          <w:tab w:val="left" w:pos="3822"/>
        </w:tabs>
        <w:spacing w:before="42" w:line="466" w:lineRule="exact"/>
        <w:ind w:right="4991"/>
        <w:rPr>
          <w:rFonts w:ascii="Microsoft Sans Serif"/>
        </w:rPr>
      </w:pPr>
      <w:r>
        <w:rPr>
          <w:rFonts w:ascii="Microsoft Sans Serif"/>
        </w:rPr>
        <w:t>Creating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orderer.example.com</w:t>
      </w:r>
      <w:r>
        <w:rPr>
          <w:rFonts w:ascii="Microsoft Sans Serif"/>
        </w:rPr>
        <w:tab/>
        <w:t>... done</w:t>
      </w:r>
      <w:r>
        <w:rPr>
          <w:rFonts w:ascii="Microsoft Sans Serif"/>
          <w:spacing w:val="-60"/>
        </w:rPr>
        <w:t xml:space="preserve"> </w:t>
      </w:r>
      <w:r>
        <w:rPr>
          <w:rFonts w:ascii="Microsoft Sans Serif"/>
        </w:rPr>
        <w:t>Creating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peer0.org2.example.com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...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done</w:t>
      </w:r>
    </w:p>
    <w:p w:rsidR="000F69F0" w:rsidRDefault="00AC6F46">
      <w:pPr>
        <w:pStyle w:val="BodyText"/>
        <w:tabs>
          <w:tab w:val="left" w:pos="2777"/>
          <w:tab w:val="left" w:pos="7265"/>
        </w:tabs>
        <w:spacing w:before="150"/>
        <w:rPr>
          <w:rFonts w:ascii="Microsoft Sans Serif"/>
        </w:rPr>
      </w:pPr>
      <w:r>
        <w:rPr>
          <w:rFonts w:ascii="Microsoft Sans Serif"/>
        </w:rPr>
        <w:lastRenderedPageBreak/>
        <w:t>CONTAINER ID</w:t>
      </w:r>
      <w:r>
        <w:rPr>
          <w:rFonts w:ascii="Microsoft Sans Serif"/>
        </w:rPr>
        <w:tab/>
        <w:t>IMAGE</w:t>
      </w:r>
      <w:r>
        <w:rPr>
          <w:rFonts w:ascii="Microsoft Sans Serif"/>
        </w:rPr>
        <w:tab/>
        <w:t>COMMAND</w:t>
      </w:r>
    </w:p>
    <w:p w:rsidR="000F69F0" w:rsidRDefault="00AC6F46">
      <w:pPr>
        <w:pStyle w:val="BodyText"/>
        <w:tabs>
          <w:tab w:val="left" w:pos="3405"/>
          <w:tab w:val="left" w:pos="6505"/>
        </w:tabs>
        <w:spacing w:before="5" w:line="460" w:lineRule="atLeast"/>
        <w:ind w:right="2287"/>
        <w:rPr>
          <w:rFonts w:ascii="Microsoft Sans Serif"/>
        </w:rPr>
      </w:pPr>
      <w:r>
        <w:rPr>
          <w:rFonts w:ascii="Microsoft Sans Serif"/>
        </w:rPr>
        <w:t>CREATED</w:t>
      </w:r>
      <w:r>
        <w:rPr>
          <w:rFonts w:ascii="Microsoft Sans Serif"/>
        </w:rPr>
        <w:tab/>
        <w:t>STATUS</w:t>
      </w:r>
      <w:r>
        <w:rPr>
          <w:rFonts w:ascii="Microsoft Sans Serif"/>
        </w:rPr>
        <w:tab/>
      </w:r>
      <w:r>
        <w:rPr>
          <w:rFonts w:ascii="Microsoft Sans Serif"/>
          <w:spacing w:val="-2"/>
        </w:rPr>
        <w:t>PORTS</w:t>
      </w:r>
      <w:r>
        <w:rPr>
          <w:rFonts w:ascii="Microsoft Sans Serif"/>
          <w:spacing w:val="-61"/>
        </w:rPr>
        <w:t xml:space="preserve"> </w:t>
      </w:r>
      <w:r>
        <w:rPr>
          <w:rFonts w:ascii="Microsoft Sans Serif"/>
        </w:rPr>
        <w:t>NAMES</w:t>
      </w:r>
    </w:p>
    <w:p w:rsidR="000F69F0" w:rsidRDefault="00AC6F46">
      <w:pPr>
        <w:pStyle w:val="BodyText"/>
        <w:tabs>
          <w:tab w:val="left" w:pos="2438"/>
          <w:tab w:val="left" w:pos="2662"/>
          <w:tab w:val="left" w:pos="5247"/>
          <w:tab w:val="left" w:pos="6506"/>
          <w:tab w:val="left" w:pos="8649"/>
        </w:tabs>
        <w:spacing w:before="11" w:line="460" w:lineRule="atLeast"/>
        <w:ind w:right="458"/>
        <w:rPr>
          <w:rFonts w:ascii="Microsoft Sans Serif"/>
        </w:rPr>
      </w:pPr>
      <w:r>
        <w:rPr>
          <w:rFonts w:ascii="Microsoft Sans Serif"/>
        </w:rPr>
        <w:t>26e05653a9dd</w:t>
      </w:r>
      <w:r>
        <w:rPr>
          <w:rFonts w:ascii="Microsoft Sans Serif"/>
        </w:rPr>
        <w:tab/>
      </w:r>
      <w:r>
        <w:rPr>
          <w:rFonts w:ascii="Microsoft Sans Serif"/>
        </w:rPr>
        <w:tab/>
        <w:t>hyperledger/fabric-peer:latest</w:t>
      </w:r>
      <w:r>
        <w:rPr>
          <w:rFonts w:ascii="Microsoft Sans Serif"/>
        </w:rPr>
        <w:tab/>
        <w:t>"peer node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start"</w:t>
      </w:r>
      <w:r>
        <w:rPr>
          <w:rFonts w:ascii="Microsoft Sans Serif"/>
        </w:rPr>
        <w:tab/>
      </w:r>
      <w:r>
        <w:rPr>
          <w:rFonts w:ascii="Microsoft Sans Serif"/>
          <w:spacing w:val="-1"/>
        </w:rPr>
        <w:t>Less</w:t>
      </w:r>
      <w:r>
        <w:rPr>
          <w:rFonts w:ascii="Microsoft Sans Serif"/>
          <w:spacing w:val="-61"/>
        </w:rPr>
        <w:t xml:space="preserve"> </w:t>
      </w:r>
      <w:r>
        <w:rPr>
          <w:rFonts w:ascii="Microsoft Sans Serif"/>
        </w:rPr>
        <w:t>than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second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ago</w:t>
      </w:r>
      <w:r>
        <w:rPr>
          <w:rFonts w:ascii="Microsoft Sans Serif"/>
        </w:rPr>
        <w:tab/>
        <w:t>Up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Less than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second</w:t>
      </w:r>
      <w:r>
        <w:rPr>
          <w:rFonts w:ascii="Microsoft Sans Serif"/>
        </w:rPr>
        <w:tab/>
        <w:t>7051/tcp, 0.0.0.0:9051-&gt;9051/tcp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peer0.org2.example.com</w:t>
      </w:r>
    </w:p>
    <w:p w:rsidR="000F69F0" w:rsidRDefault="00AC6F46">
      <w:pPr>
        <w:pStyle w:val="BodyText"/>
        <w:tabs>
          <w:tab w:val="left" w:pos="2438"/>
          <w:tab w:val="left" w:pos="2517"/>
          <w:tab w:val="left" w:pos="5251"/>
          <w:tab w:val="left" w:pos="6291"/>
          <w:tab w:val="left" w:pos="8557"/>
        </w:tabs>
        <w:spacing w:before="15" w:line="460" w:lineRule="atLeast"/>
        <w:ind w:right="556"/>
        <w:rPr>
          <w:rFonts w:ascii="Microsoft Sans Serif"/>
        </w:rPr>
      </w:pPr>
      <w:r>
        <w:rPr>
          <w:rFonts w:ascii="Microsoft Sans Serif"/>
        </w:rPr>
        <w:t>e1bdf3a2efdc</w:t>
      </w:r>
      <w:r>
        <w:rPr>
          <w:rFonts w:ascii="Microsoft Sans Serif"/>
        </w:rPr>
        <w:tab/>
      </w:r>
      <w:r>
        <w:rPr>
          <w:rFonts w:ascii="Microsoft Sans Serif"/>
        </w:rPr>
        <w:tab/>
        <w:t>hyperledger/fabric-orderer:latest</w:t>
      </w:r>
      <w:r>
        <w:rPr>
          <w:rFonts w:ascii="Microsoft Sans Serif"/>
        </w:rPr>
        <w:tab/>
        <w:t>"orderer"</w:t>
      </w:r>
      <w:r>
        <w:rPr>
          <w:rFonts w:ascii="Microsoft Sans Serif"/>
        </w:rPr>
        <w:tab/>
      </w:r>
      <w:r>
        <w:rPr>
          <w:rFonts w:ascii="Microsoft Sans Serif"/>
          <w:spacing w:val="-2"/>
        </w:rPr>
        <w:t>Less</w:t>
      </w:r>
      <w:r>
        <w:rPr>
          <w:rFonts w:ascii="Microsoft Sans Serif"/>
          <w:spacing w:val="-61"/>
        </w:rPr>
        <w:t xml:space="preserve"> </w:t>
      </w:r>
      <w:r>
        <w:rPr>
          <w:rFonts w:ascii="Microsoft Sans Serif"/>
        </w:rPr>
        <w:t>than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second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ago</w:t>
      </w:r>
      <w:r>
        <w:rPr>
          <w:rFonts w:ascii="Microsoft Sans Serif"/>
        </w:rPr>
        <w:tab/>
        <w:t>Up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Less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than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second</w:t>
      </w:r>
      <w:r>
        <w:rPr>
          <w:rFonts w:ascii="Microsoft Sans Serif"/>
        </w:rPr>
        <w:tab/>
        <w:t>0.0.0.0:7050-&gt;7050/tcp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orderer.example.com</w:t>
      </w:r>
    </w:p>
    <w:p w:rsidR="000F69F0" w:rsidRDefault="00AC6F46">
      <w:pPr>
        <w:pStyle w:val="BodyText"/>
        <w:tabs>
          <w:tab w:val="left" w:pos="2438"/>
          <w:tab w:val="left" w:pos="2597"/>
          <w:tab w:val="left" w:pos="5247"/>
          <w:tab w:val="left" w:pos="6435"/>
          <w:tab w:val="left" w:pos="8578"/>
        </w:tabs>
        <w:spacing w:before="204" w:line="410" w:lineRule="auto"/>
        <w:ind w:right="529"/>
        <w:rPr>
          <w:rFonts w:ascii="Microsoft Sans Serif"/>
        </w:rPr>
      </w:pPr>
      <w:r>
        <w:rPr>
          <w:rFonts w:ascii="Microsoft Sans Serif"/>
        </w:rPr>
        <w:t>1f79093369e9</w:t>
      </w:r>
      <w:r>
        <w:rPr>
          <w:rFonts w:ascii="Microsoft Sans Serif"/>
        </w:rPr>
        <w:tab/>
      </w:r>
      <w:r>
        <w:rPr>
          <w:rFonts w:ascii="Microsoft Sans Serif"/>
        </w:rPr>
        <w:tab/>
        <w:t>hyperledger/fabric-peer:latest</w:t>
      </w:r>
      <w:r>
        <w:rPr>
          <w:rFonts w:ascii="Microsoft Sans Serif"/>
        </w:rPr>
        <w:tab/>
        <w:t>"peer node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start"</w:t>
      </w:r>
      <w:r>
        <w:rPr>
          <w:rFonts w:ascii="Microsoft Sans Serif"/>
        </w:rPr>
        <w:tab/>
      </w:r>
      <w:r>
        <w:rPr>
          <w:rFonts w:ascii="Microsoft Sans Serif"/>
          <w:spacing w:val="-1"/>
        </w:rPr>
        <w:t>Less</w:t>
      </w:r>
      <w:r>
        <w:rPr>
          <w:rFonts w:ascii="Microsoft Sans Serif"/>
          <w:spacing w:val="-61"/>
        </w:rPr>
        <w:t xml:space="preserve"> </w:t>
      </w:r>
      <w:r>
        <w:rPr>
          <w:rFonts w:ascii="Microsoft Sans Serif"/>
        </w:rPr>
        <w:t>than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second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ago</w:t>
      </w:r>
      <w:r>
        <w:rPr>
          <w:rFonts w:ascii="Microsoft Sans Serif"/>
        </w:rPr>
        <w:tab/>
        <w:t>Up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Less than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second</w:t>
      </w:r>
      <w:r>
        <w:rPr>
          <w:rFonts w:ascii="Microsoft Sans Serif"/>
        </w:rPr>
        <w:tab/>
        <w:t>0.0.0.0:7051-&gt;7051/tcp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peer0.org1.example.com</w:t>
      </w:r>
    </w:p>
    <w:p w:rsidR="000F69F0" w:rsidRDefault="00AC6F46">
      <w:pPr>
        <w:pStyle w:val="BodyText"/>
        <w:spacing w:before="164"/>
        <w:ind w:right="166"/>
        <w:jc w:val="both"/>
      </w:pPr>
      <w:r>
        <w:t>There are three nodes in the test network: two peers and one orderer. We have talked about their</w:t>
      </w:r>
      <w:r>
        <w:rPr>
          <w:spacing w:val="1"/>
        </w:rPr>
        <w:t xml:space="preserve"> </w:t>
      </w:r>
      <w:r>
        <w:t>definitions and functions in both Lecture 9 and previous introduction section. The following</w:t>
      </w:r>
      <w:r>
        <w:rPr>
          <w:spacing w:val="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 components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network:</w:t>
      </w:r>
    </w:p>
    <w:p w:rsidR="000F69F0" w:rsidRDefault="000F69F0">
      <w:pPr>
        <w:pStyle w:val="BodyText"/>
        <w:spacing w:before="11"/>
        <w:ind w:left="0"/>
        <w:rPr>
          <w:sz w:val="33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  <w:color w:val="252525"/>
        </w:rPr>
        <w:t>$</w:t>
      </w:r>
      <w:r>
        <w:rPr>
          <w:rFonts w:ascii="Microsoft Sans Serif"/>
          <w:color w:val="252525"/>
          <w:spacing w:val="2"/>
        </w:rPr>
        <w:t xml:space="preserve"> </w:t>
      </w:r>
      <w:r>
        <w:rPr>
          <w:rFonts w:ascii="Microsoft Sans Serif"/>
          <w:color w:val="252525"/>
        </w:rPr>
        <w:t>docker</w:t>
      </w:r>
      <w:r>
        <w:rPr>
          <w:rFonts w:ascii="Microsoft Sans Serif"/>
          <w:color w:val="252525"/>
          <w:spacing w:val="2"/>
        </w:rPr>
        <w:t xml:space="preserve"> </w:t>
      </w:r>
      <w:r>
        <w:rPr>
          <w:rFonts w:ascii="Microsoft Sans Serif"/>
          <w:color w:val="252525"/>
        </w:rPr>
        <w:t>ps</w:t>
      </w:r>
      <w:r>
        <w:rPr>
          <w:rFonts w:ascii="Microsoft Sans Serif"/>
          <w:color w:val="252525"/>
          <w:spacing w:val="3"/>
        </w:rPr>
        <w:t xml:space="preserve"> </w:t>
      </w:r>
      <w:r>
        <w:rPr>
          <w:rFonts w:ascii="Microsoft Sans Serif"/>
          <w:color w:val="252525"/>
        </w:rPr>
        <w:t>-a</w:t>
      </w:r>
    </w:p>
    <w:p w:rsidR="000F69F0" w:rsidRDefault="00AC6F46">
      <w:pPr>
        <w:pStyle w:val="Heading3"/>
        <w:numPr>
          <w:ilvl w:val="1"/>
          <w:numId w:val="5"/>
        </w:numPr>
        <w:tabs>
          <w:tab w:val="left" w:pos="521"/>
        </w:tabs>
        <w:spacing w:before="353"/>
        <w:ind w:left="521" w:hanging="421"/>
      </w:pP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channel</w:t>
      </w:r>
    </w:p>
    <w:p w:rsidR="000F69F0" w:rsidRDefault="000F69F0">
      <w:pPr>
        <w:pStyle w:val="BodyText"/>
        <w:ind w:left="0"/>
        <w:rPr>
          <w:b/>
        </w:rPr>
      </w:pPr>
    </w:p>
    <w:p w:rsidR="000F69F0" w:rsidRDefault="00AC6F46">
      <w:pPr>
        <w:pStyle w:val="BodyText"/>
        <w:spacing w:line="242" w:lineRule="auto"/>
        <w:ind w:right="168"/>
        <w:jc w:val="both"/>
      </w:pPr>
      <w:r>
        <w:t>Next step is creating a</w:t>
      </w:r>
      <w:r>
        <w:rPr>
          <w:spacing w:val="1"/>
        </w:rPr>
        <w:t xml:space="preserve"> </w:t>
      </w:r>
      <w:r>
        <w:t>channel between</w:t>
      </w:r>
      <w:r>
        <w:rPr>
          <w:spacing w:val="1"/>
        </w:rPr>
        <w:t xml:space="preserve"> </w:t>
      </w:r>
      <w:r>
        <w:t>two peers. This channel is a private layer for the</w:t>
      </w:r>
      <w:r>
        <w:rPr>
          <w:spacing w:val="1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Org1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Org2</w:t>
      </w:r>
      <w:r>
        <w:rPr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invited</w:t>
      </w:r>
      <w:r>
        <w:rPr>
          <w:spacing w:val="-8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channel.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by running following</w:t>
      </w:r>
      <w:r>
        <w:rPr>
          <w:spacing w:val="4"/>
        </w:rPr>
        <w:t xml:space="preserve"> </w:t>
      </w:r>
      <w:r>
        <w:t>command:</w:t>
      </w:r>
    </w:p>
    <w:p w:rsidR="000F69F0" w:rsidRDefault="000F69F0">
      <w:pPr>
        <w:pStyle w:val="BodyText"/>
        <w:spacing w:before="2"/>
        <w:ind w:left="0"/>
        <w:rPr>
          <w:sz w:val="33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  <w:color w:val="252525"/>
        </w:rPr>
        <w:t>$</w:t>
      </w:r>
      <w:r>
        <w:rPr>
          <w:rFonts w:ascii="Microsoft Sans Serif"/>
          <w:color w:val="252525"/>
          <w:spacing w:val="-1"/>
        </w:rPr>
        <w:t xml:space="preserve"> </w:t>
      </w:r>
      <w:r>
        <w:rPr>
          <w:rFonts w:ascii="Microsoft Sans Serif"/>
          <w:color w:val="252525"/>
        </w:rPr>
        <w:t>./network.sh</w:t>
      </w:r>
      <w:r>
        <w:rPr>
          <w:rFonts w:ascii="Microsoft Sans Serif"/>
          <w:color w:val="252525"/>
          <w:spacing w:val="-1"/>
        </w:rPr>
        <w:t xml:space="preserve"> </w:t>
      </w:r>
      <w:r>
        <w:rPr>
          <w:rFonts w:ascii="Microsoft Sans Serif"/>
          <w:color w:val="252525"/>
        </w:rPr>
        <w:t>createChannel</w:t>
      </w:r>
    </w:p>
    <w:p w:rsidR="000F69F0" w:rsidRDefault="000F69F0">
      <w:pPr>
        <w:rPr>
          <w:rFonts w:ascii="Microsoft Sans Serif"/>
        </w:rPr>
      </w:pPr>
    </w:p>
    <w:p w:rsidR="000F69F0" w:rsidRDefault="00AC6F46">
      <w:pPr>
        <w:pStyle w:val="BodyText"/>
        <w:spacing w:before="61"/>
        <w:ind w:right="169"/>
        <w:jc w:val="both"/>
      </w:pPr>
      <w:r>
        <w:t>The default name of this channel is 'mychannel'. If you want to create a channel with a specific</w:t>
      </w:r>
      <w:r>
        <w:rPr>
          <w:spacing w:val="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you can try the</w:t>
      </w:r>
      <w:r>
        <w:rPr>
          <w:spacing w:val="-2"/>
        </w:rPr>
        <w:t xml:space="preserve"> </w:t>
      </w:r>
      <w:r>
        <w:t>following command:</w:t>
      </w:r>
    </w:p>
    <w:p w:rsidR="000F69F0" w:rsidRDefault="000F69F0">
      <w:pPr>
        <w:pStyle w:val="BodyText"/>
        <w:ind w:left="0"/>
        <w:rPr>
          <w:sz w:val="34"/>
        </w:rPr>
      </w:pPr>
    </w:p>
    <w:p w:rsidR="000F69F0" w:rsidRDefault="00AC6F46">
      <w:pPr>
        <w:pStyle w:val="BodyText"/>
        <w:spacing w:before="1"/>
        <w:rPr>
          <w:rFonts w:ascii="Microsoft Sans Serif"/>
        </w:rPr>
      </w:pPr>
      <w:r>
        <w:rPr>
          <w:rFonts w:ascii="Microsoft Sans Serif"/>
          <w:color w:val="252525"/>
        </w:rPr>
        <w:t xml:space="preserve">$ </w:t>
      </w:r>
      <w:r>
        <w:rPr>
          <w:rFonts w:ascii="Microsoft Sans Serif"/>
          <w:color w:val="303030"/>
        </w:rPr>
        <w:t>./</w:t>
      </w:r>
      <w:r>
        <w:rPr>
          <w:rFonts w:ascii="Microsoft Sans Serif"/>
          <w:color w:val="252525"/>
        </w:rPr>
        <w:t>network</w:t>
      </w:r>
      <w:r>
        <w:rPr>
          <w:rFonts w:ascii="Microsoft Sans Serif"/>
          <w:color w:val="303030"/>
        </w:rPr>
        <w:t>.</w:t>
      </w:r>
      <w:r>
        <w:rPr>
          <w:rFonts w:ascii="Microsoft Sans Serif"/>
          <w:color w:val="252525"/>
        </w:rPr>
        <w:t>sh</w:t>
      </w:r>
      <w:r>
        <w:rPr>
          <w:rFonts w:ascii="Microsoft Sans Serif"/>
          <w:color w:val="252525"/>
          <w:spacing w:val="1"/>
        </w:rPr>
        <w:t xml:space="preserve"> </w:t>
      </w:r>
      <w:r>
        <w:rPr>
          <w:rFonts w:ascii="Microsoft Sans Serif"/>
          <w:color w:val="252525"/>
        </w:rPr>
        <w:t>createChannel</w:t>
      </w:r>
      <w:r>
        <w:rPr>
          <w:rFonts w:ascii="Microsoft Sans Serif"/>
          <w:color w:val="252525"/>
          <w:spacing w:val="2"/>
        </w:rPr>
        <w:t xml:space="preserve"> </w:t>
      </w:r>
      <w:r>
        <w:rPr>
          <w:rFonts w:ascii="Microsoft Sans Serif"/>
          <w:color w:val="303030"/>
        </w:rPr>
        <w:t>-</w:t>
      </w:r>
      <w:r>
        <w:rPr>
          <w:rFonts w:ascii="Microsoft Sans Serif"/>
          <w:color w:val="252525"/>
        </w:rPr>
        <w:t>c channel1</w:t>
      </w:r>
    </w:p>
    <w:p w:rsidR="000F69F0" w:rsidRDefault="00AC6F46">
      <w:pPr>
        <w:pStyle w:val="Heading3"/>
        <w:numPr>
          <w:ilvl w:val="1"/>
          <w:numId w:val="5"/>
        </w:numPr>
        <w:tabs>
          <w:tab w:val="left" w:pos="521"/>
        </w:tabs>
        <w:spacing w:before="353"/>
        <w:ind w:hanging="421"/>
      </w:pPr>
      <w:r>
        <w:t>Starting a chaincode</w:t>
      </w:r>
      <w:r>
        <w:rPr>
          <w:spacing w:val="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channel</w:t>
      </w:r>
    </w:p>
    <w:p w:rsidR="000F69F0" w:rsidRDefault="000F69F0">
      <w:pPr>
        <w:pStyle w:val="BodyText"/>
        <w:spacing w:before="10"/>
        <w:ind w:left="0"/>
        <w:rPr>
          <w:b/>
          <w:sz w:val="23"/>
        </w:rPr>
      </w:pPr>
    </w:p>
    <w:p w:rsidR="000F69F0" w:rsidRDefault="00AC6F46">
      <w:pPr>
        <w:pStyle w:val="BodyText"/>
        <w:spacing w:before="1" w:line="242" w:lineRule="auto"/>
        <w:ind w:right="164"/>
        <w:jc w:val="both"/>
      </w:pPr>
      <w:r>
        <w:t>The lab explained the definition of chaincode in the previous introduction section. The following</w:t>
      </w:r>
      <w:r>
        <w:rPr>
          <w:spacing w:val="-57"/>
        </w:rPr>
        <w:t xml:space="preserve"> </w:t>
      </w:r>
      <w:r>
        <w:t>command will install the asset-transfer (basic) chaincode on Org1 and Org2 and then deploy the</w:t>
      </w:r>
      <w:r>
        <w:rPr>
          <w:spacing w:val="1"/>
        </w:rPr>
        <w:t xml:space="preserve"> </w:t>
      </w:r>
      <w:r>
        <w:t>chaincode</w:t>
      </w:r>
      <w:r>
        <w:rPr>
          <w:spacing w:val="-3"/>
        </w:rPr>
        <w:t xml:space="preserve"> </w:t>
      </w:r>
      <w:r>
        <w:t>on default</w:t>
      </w:r>
      <w:r>
        <w:rPr>
          <w:spacing w:val="-2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t>specified channel.</w:t>
      </w:r>
    </w:p>
    <w:p w:rsidR="000F69F0" w:rsidRDefault="000F69F0">
      <w:pPr>
        <w:pStyle w:val="BodyText"/>
        <w:spacing w:before="2"/>
        <w:ind w:left="0"/>
        <w:rPr>
          <w:sz w:val="33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  <w:color w:val="252525"/>
        </w:rPr>
        <w:t xml:space="preserve">$ </w:t>
      </w:r>
      <w:r>
        <w:rPr>
          <w:rFonts w:ascii="Microsoft Sans Serif"/>
          <w:color w:val="303030"/>
        </w:rPr>
        <w:t>./</w:t>
      </w:r>
      <w:r>
        <w:rPr>
          <w:rFonts w:ascii="Microsoft Sans Serif"/>
          <w:color w:val="252525"/>
        </w:rPr>
        <w:t>network</w:t>
      </w:r>
      <w:r>
        <w:rPr>
          <w:rFonts w:ascii="Microsoft Sans Serif"/>
          <w:color w:val="303030"/>
        </w:rPr>
        <w:t>.</w:t>
      </w:r>
      <w:r>
        <w:rPr>
          <w:rFonts w:ascii="Microsoft Sans Serif"/>
          <w:color w:val="252525"/>
        </w:rPr>
        <w:t>sh</w:t>
      </w:r>
      <w:r>
        <w:rPr>
          <w:rFonts w:ascii="Microsoft Sans Serif"/>
          <w:color w:val="252525"/>
          <w:spacing w:val="1"/>
        </w:rPr>
        <w:t xml:space="preserve"> </w:t>
      </w:r>
      <w:r>
        <w:rPr>
          <w:rFonts w:ascii="Microsoft Sans Serif"/>
          <w:color w:val="252525"/>
        </w:rPr>
        <w:t>deployCC</w:t>
      </w:r>
    </w:p>
    <w:p w:rsidR="000F69F0" w:rsidRDefault="000F69F0">
      <w:pPr>
        <w:pStyle w:val="BodyText"/>
        <w:ind w:left="0"/>
        <w:rPr>
          <w:rFonts w:ascii="Microsoft Sans Serif"/>
          <w:sz w:val="60"/>
        </w:rPr>
      </w:pPr>
    </w:p>
    <w:p w:rsidR="000F69F0" w:rsidRDefault="00AC6F46">
      <w:pPr>
        <w:pStyle w:val="Heading3"/>
        <w:numPr>
          <w:ilvl w:val="1"/>
          <w:numId w:val="5"/>
        </w:numPr>
        <w:tabs>
          <w:tab w:val="left" w:pos="521"/>
        </w:tabs>
        <w:ind w:left="521" w:hanging="421"/>
      </w:pPr>
      <w:r>
        <w:t>Interacting</w:t>
      </w:r>
      <w:r>
        <w:rPr>
          <w:spacing w:val="-1"/>
        </w:rPr>
        <w:t xml:space="preserve"> </w:t>
      </w:r>
      <w:r>
        <w:t>with the network</w:t>
      </w:r>
    </w:p>
    <w:p w:rsidR="000F69F0" w:rsidRDefault="000F69F0">
      <w:pPr>
        <w:pStyle w:val="BodyText"/>
        <w:spacing w:before="11"/>
        <w:ind w:left="0"/>
        <w:rPr>
          <w:b/>
          <w:sz w:val="23"/>
        </w:rPr>
      </w:pPr>
    </w:p>
    <w:p w:rsidR="000F69F0" w:rsidRDefault="00AC6F46">
      <w:pPr>
        <w:pStyle w:val="BodyText"/>
        <w:ind w:right="156"/>
        <w:jc w:val="both"/>
      </w:pPr>
      <w:r>
        <w:t>To interact with our network, now we are able to use 'peer' CLI (command-line interface) which</w:t>
      </w:r>
      <w:r>
        <w:rPr>
          <w:spacing w:val="1"/>
        </w:rPr>
        <w:t xml:space="preserve"> </w:t>
      </w:r>
      <w:r>
        <w:t>gives us an access to use deployed contract and update the channel. The following command will</w:t>
      </w:r>
      <w:r>
        <w:rPr>
          <w:spacing w:val="-57"/>
        </w:rPr>
        <w:t xml:space="preserve"> </w:t>
      </w:r>
      <w:r>
        <w:t>help us to add 'peer' binaries, which is in the 'bin' folder of 'fabric-samples' repository, to our CLI</w:t>
      </w:r>
      <w:r>
        <w:rPr>
          <w:spacing w:val="-57"/>
        </w:rPr>
        <w:t xml:space="preserve"> </w:t>
      </w:r>
      <w:r>
        <w:t>path.</w:t>
      </w:r>
    </w:p>
    <w:p w:rsidR="000F69F0" w:rsidRDefault="000F69F0">
      <w:pPr>
        <w:pStyle w:val="BodyText"/>
        <w:spacing w:before="9"/>
        <w:ind w:left="0"/>
        <w:rPr>
          <w:sz w:val="33"/>
        </w:rPr>
      </w:pPr>
    </w:p>
    <w:p w:rsidR="000F69F0" w:rsidRDefault="00AC6F46">
      <w:pPr>
        <w:pStyle w:val="BodyText"/>
        <w:spacing w:before="1"/>
        <w:rPr>
          <w:rFonts w:ascii="Microsoft Sans Serif"/>
        </w:rPr>
      </w:pPr>
      <w:r>
        <w:rPr>
          <w:rFonts w:ascii="Microsoft Sans Serif"/>
        </w:rPr>
        <w:t>$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export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PATH=${PWD}/../bin:$PATH</w:t>
      </w:r>
    </w:p>
    <w:p w:rsidR="000F69F0" w:rsidRDefault="00AC6F46">
      <w:pPr>
        <w:pStyle w:val="BodyText"/>
        <w:spacing w:before="355" w:line="244" w:lineRule="auto"/>
        <w:ind w:right="169"/>
        <w:jc w:val="both"/>
      </w:pPr>
      <w:r>
        <w:t>At same time, we need to set 'FABRIC_CFG_PATH' to the 'core.yaml', which is in the 'config'</w:t>
      </w:r>
      <w:r>
        <w:rPr>
          <w:spacing w:val="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of 'fabric-samples'</w:t>
      </w:r>
      <w:r>
        <w:rPr>
          <w:spacing w:val="-4"/>
        </w:rPr>
        <w:t xml:space="preserve"> </w:t>
      </w:r>
      <w:r>
        <w:t>repository.</w:t>
      </w:r>
    </w:p>
    <w:p w:rsidR="000F69F0" w:rsidRDefault="000F69F0">
      <w:pPr>
        <w:pStyle w:val="BodyText"/>
        <w:spacing w:before="1"/>
        <w:ind w:left="0"/>
        <w:rPr>
          <w:sz w:val="33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  <w:color w:val="252525"/>
        </w:rPr>
        <w:t>$</w:t>
      </w:r>
      <w:r>
        <w:rPr>
          <w:rFonts w:ascii="Microsoft Sans Serif"/>
          <w:color w:val="252525"/>
          <w:spacing w:val="-10"/>
        </w:rPr>
        <w:t xml:space="preserve"> </w:t>
      </w:r>
      <w:r>
        <w:rPr>
          <w:rFonts w:ascii="Microsoft Sans Serif"/>
          <w:color w:val="252525"/>
        </w:rPr>
        <w:t>export</w:t>
      </w:r>
      <w:r>
        <w:rPr>
          <w:rFonts w:ascii="Microsoft Sans Serif"/>
          <w:color w:val="252525"/>
          <w:spacing w:val="-11"/>
        </w:rPr>
        <w:t xml:space="preserve"> </w:t>
      </w:r>
      <w:r>
        <w:rPr>
          <w:rFonts w:ascii="Microsoft Sans Serif"/>
          <w:color w:val="252525"/>
        </w:rPr>
        <w:t>FABRIC_CFG_PATH=$PWD/../config/</w:t>
      </w:r>
    </w:p>
    <w:p w:rsidR="000F69F0" w:rsidRDefault="00AC6F46">
      <w:pPr>
        <w:pStyle w:val="BodyText"/>
        <w:spacing w:before="356"/>
        <w:jc w:val="both"/>
      </w:pPr>
      <w:r>
        <w:rPr>
          <w:color w:val="252525"/>
        </w:rPr>
        <w:t>We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now set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environment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variables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Org1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following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commands:</w:t>
      </w:r>
    </w:p>
    <w:p w:rsidR="000F69F0" w:rsidRDefault="000F69F0">
      <w:pPr>
        <w:pStyle w:val="BodyText"/>
        <w:spacing w:before="1"/>
        <w:ind w:left="0"/>
        <w:rPr>
          <w:sz w:val="34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  <w:color w:val="252525"/>
        </w:rPr>
        <w:t>$</w:t>
      </w:r>
      <w:r>
        <w:rPr>
          <w:rFonts w:ascii="Microsoft Sans Serif"/>
          <w:color w:val="252525"/>
          <w:spacing w:val="-11"/>
        </w:rPr>
        <w:t xml:space="preserve"> </w:t>
      </w:r>
      <w:r>
        <w:rPr>
          <w:rFonts w:ascii="Microsoft Sans Serif"/>
          <w:color w:val="252525"/>
        </w:rPr>
        <w:t>export</w:t>
      </w:r>
      <w:r>
        <w:rPr>
          <w:rFonts w:ascii="Microsoft Sans Serif"/>
          <w:color w:val="252525"/>
          <w:spacing w:val="-12"/>
        </w:rPr>
        <w:t xml:space="preserve"> </w:t>
      </w:r>
      <w:r>
        <w:rPr>
          <w:rFonts w:ascii="Microsoft Sans Serif"/>
          <w:color w:val="252525"/>
        </w:rPr>
        <w:t>CORE_PEER_TLS_ENABLED=true</w:t>
      </w:r>
    </w:p>
    <w:p w:rsidR="000F69F0" w:rsidRDefault="00AC6F46">
      <w:pPr>
        <w:pStyle w:val="BodyText"/>
        <w:spacing w:before="193"/>
        <w:rPr>
          <w:rFonts w:ascii="Microsoft Sans Serif"/>
        </w:rPr>
      </w:pPr>
      <w:r>
        <w:rPr>
          <w:rFonts w:ascii="Microsoft Sans Serif"/>
          <w:color w:val="252525"/>
        </w:rPr>
        <w:t>$</w:t>
      </w:r>
      <w:r>
        <w:rPr>
          <w:rFonts w:ascii="Microsoft Sans Serif"/>
          <w:color w:val="252525"/>
          <w:spacing w:val="-9"/>
        </w:rPr>
        <w:t xml:space="preserve"> </w:t>
      </w:r>
      <w:r>
        <w:rPr>
          <w:rFonts w:ascii="Microsoft Sans Serif"/>
          <w:color w:val="252525"/>
        </w:rPr>
        <w:t>export</w:t>
      </w:r>
      <w:r>
        <w:rPr>
          <w:rFonts w:ascii="Microsoft Sans Serif"/>
          <w:color w:val="252525"/>
          <w:spacing w:val="-11"/>
        </w:rPr>
        <w:t xml:space="preserve"> </w:t>
      </w:r>
      <w:r>
        <w:rPr>
          <w:rFonts w:ascii="Microsoft Sans Serif"/>
          <w:color w:val="252525"/>
        </w:rPr>
        <w:t>CORE_PEER_LOCALMSPID="Org1MSP"</w:t>
      </w:r>
    </w:p>
    <w:p w:rsidR="000F69F0" w:rsidRDefault="00AC6F46">
      <w:pPr>
        <w:pStyle w:val="BodyText"/>
        <w:spacing w:before="5" w:line="460" w:lineRule="atLeast"/>
        <w:rPr>
          <w:rFonts w:ascii="Microsoft Sans Serif"/>
        </w:rPr>
      </w:pPr>
      <w:r>
        <w:rPr>
          <w:rFonts w:ascii="Microsoft Sans Serif"/>
          <w:color w:val="252525"/>
        </w:rPr>
        <w:t>$</w:t>
      </w:r>
      <w:r>
        <w:rPr>
          <w:rFonts w:ascii="Microsoft Sans Serif"/>
          <w:color w:val="252525"/>
          <w:spacing w:val="2"/>
        </w:rPr>
        <w:t xml:space="preserve"> </w:t>
      </w:r>
      <w:r>
        <w:rPr>
          <w:rFonts w:ascii="Microsoft Sans Serif"/>
          <w:color w:val="252525"/>
        </w:rPr>
        <w:t>export</w:t>
      </w:r>
      <w:r>
        <w:rPr>
          <w:rFonts w:ascii="Microsoft Sans Serif"/>
          <w:color w:val="252525"/>
          <w:spacing w:val="1"/>
        </w:rPr>
        <w:t xml:space="preserve"> </w:t>
      </w:r>
      <w:r>
        <w:rPr>
          <w:rFonts w:ascii="Microsoft Sans Serif"/>
          <w:color w:val="252525"/>
          <w:spacing w:val="-1"/>
        </w:rPr>
        <w:t>CORE_PEER_TLS_ROOTCERT_FILE=${PWD}/organizations/peerOrganizations/org1.</w:t>
      </w:r>
    </w:p>
    <w:p w:rsidR="000F69F0" w:rsidRDefault="00AC6F46">
      <w:pPr>
        <w:pStyle w:val="BodyText"/>
        <w:spacing w:before="194"/>
        <w:rPr>
          <w:rFonts w:ascii="Microsoft Sans Serif"/>
        </w:rPr>
      </w:pPr>
      <w:r>
        <w:rPr>
          <w:rFonts w:ascii="Microsoft Sans Serif"/>
          <w:color w:val="252525"/>
        </w:rPr>
        <w:t>example.com/peers/peer0.org1.example.com/tls/ca.crt</w:t>
      </w:r>
    </w:p>
    <w:p w:rsidR="000F69F0" w:rsidRDefault="00AC6F46">
      <w:pPr>
        <w:pStyle w:val="BodyText"/>
        <w:spacing w:before="194" w:line="410" w:lineRule="auto"/>
        <w:rPr>
          <w:rFonts w:ascii="Microsoft Sans Serif"/>
        </w:rPr>
      </w:pPr>
      <w:r>
        <w:rPr>
          <w:rFonts w:ascii="Microsoft Sans Serif"/>
          <w:color w:val="252525"/>
        </w:rPr>
        <w:t>$</w:t>
      </w:r>
      <w:r>
        <w:rPr>
          <w:rFonts w:ascii="Microsoft Sans Serif"/>
          <w:color w:val="252525"/>
          <w:spacing w:val="2"/>
        </w:rPr>
        <w:t xml:space="preserve"> </w:t>
      </w:r>
      <w:r>
        <w:rPr>
          <w:rFonts w:ascii="Microsoft Sans Serif"/>
          <w:color w:val="252525"/>
        </w:rPr>
        <w:t>export</w:t>
      </w:r>
      <w:r>
        <w:rPr>
          <w:rFonts w:ascii="Microsoft Sans Serif"/>
          <w:color w:val="252525"/>
          <w:spacing w:val="1"/>
        </w:rPr>
        <w:t xml:space="preserve"> </w:t>
      </w:r>
      <w:r>
        <w:rPr>
          <w:rFonts w:ascii="Microsoft Sans Serif"/>
          <w:color w:val="252525"/>
          <w:spacing w:val="-1"/>
        </w:rPr>
        <w:t>CORE_PEER_MSPCONFIGPATH=${PWD}/organizations/peerOrganizations/org1.exa</w:t>
      </w:r>
      <w:r>
        <w:rPr>
          <w:rFonts w:ascii="Microsoft Sans Serif"/>
          <w:color w:val="252525"/>
          <w:spacing w:val="-61"/>
        </w:rPr>
        <w:t xml:space="preserve"> </w:t>
      </w:r>
      <w:r>
        <w:rPr>
          <w:rFonts w:ascii="Microsoft Sans Serif"/>
          <w:color w:val="252525"/>
        </w:rPr>
        <w:t>mple.com/users/Admin@org1.example.com/msp</w:t>
      </w:r>
    </w:p>
    <w:p w:rsidR="000F69F0" w:rsidRDefault="000F69F0">
      <w:pPr>
        <w:spacing w:line="410" w:lineRule="auto"/>
        <w:rPr>
          <w:rFonts w:ascii="Microsoft Sans Serif"/>
        </w:rPr>
      </w:pPr>
    </w:p>
    <w:p w:rsidR="000F69F0" w:rsidRDefault="00AC6F46">
      <w:pPr>
        <w:pStyle w:val="BodyText"/>
        <w:spacing w:before="194"/>
        <w:rPr>
          <w:rFonts w:ascii="Microsoft Sans Serif"/>
        </w:rPr>
      </w:pPr>
      <w:r>
        <w:rPr>
          <w:rFonts w:ascii="Microsoft Sans Serif"/>
        </w:rPr>
        <w:t>$</w:t>
      </w:r>
      <w:r>
        <w:rPr>
          <w:rFonts w:ascii="Microsoft Sans Serif"/>
          <w:spacing w:val="-10"/>
        </w:rPr>
        <w:t xml:space="preserve"> </w:t>
      </w:r>
      <w:r>
        <w:rPr>
          <w:rFonts w:ascii="Microsoft Sans Serif"/>
        </w:rPr>
        <w:t>export</w:t>
      </w:r>
      <w:r>
        <w:rPr>
          <w:rFonts w:ascii="Microsoft Sans Serif"/>
          <w:spacing w:val="-13"/>
        </w:rPr>
        <w:t xml:space="preserve"> </w:t>
      </w:r>
      <w:r>
        <w:rPr>
          <w:rFonts w:ascii="Microsoft Sans Serif"/>
        </w:rPr>
        <w:t>CORE_PEER_ADDRESS=localhost:7051</w:t>
      </w:r>
    </w:p>
    <w:p w:rsidR="000F69F0" w:rsidRDefault="00AC6F46">
      <w:pPr>
        <w:pStyle w:val="BodyText"/>
        <w:spacing w:before="356"/>
      </w:pPr>
      <w:r>
        <w:rPr>
          <w:color w:val="252525"/>
        </w:rPr>
        <w:t>Then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we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need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initialize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ledger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assets.</w:t>
      </w:r>
    </w:p>
    <w:p w:rsidR="000F69F0" w:rsidRDefault="00AC6F46">
      <w:pPr>
        <w:pStyle w:val="BodyText"/>
        <w:spacing w:before="203" w:line="460" w:lineRule="atLeast"/>
        <w:ind w:right="1559"/>
        <w:rPr>
          <w:rFonts w:ascii="Microsoft Sans Serif"/>
        </w:rPr>
      </w:pPr>
      <w:r>
        <w:rPr>
          <w:rFonts w:ascii="Microsoft Sans Serif"/>
          <w:color w:val="303030"/>
        </w:rPr>
        <w:t>$ peer chaincode invoke -o localhost:7050 --ordererTLSHostnameOverride</w:t>
      </w:r>
      <w:r>
        <w:rPr>
          <w:rFonts w:ascii="Microsoft Sans Serif"/>
          <w:color w:val="303030"/>
          <w:spacing w:val="-61"/>
        </w:rPr>
        <w:t xml:space="preserve"> </w:t>
      </w:r>
      <w:r>
        <w:rPr>
          <w:rFonts w:ascii="Microsoft Sans Serif"/>
          <w:color w:val="303030"/>
        </w:rPr>
        <w:t>orderer.example.com</w:t>
      </w:r>
      <w:r>
        <w:rPr>
          <w:rFonts w:ascii="Microsoft Sans Serif"/>
          <w:color w:val="303030"/>
          <w:spacing w:val="2"/>
        </w:rPr>
        <w:t xml:space="preserve"> </w:t>
      </w:r>
      <w:r>
        <w:rPr>
          <w:rFonts w:ascii="Microsoft Sans Serif"/>
          <w:color w:val="303030"/>
        </w:rPr>
        <w:t>--tls</w:t>
      </w:r>
      <w:r>
        <w:rPr>
          <w:rFonts w:ascii="Microsoft Sans Serif"/>
          <w:color w:val="303030"/>
          <w:spacing w:val="1"/>
        </w:rPr>
        <w:t xml:space="preserve"> </w:t>
      </w:r>
      <w:r>
        <w:rPr>
          <w:rFonts w:ascii="Microsoft Sans Serif"/>
          <w:color w:val="303030"/>
        </w:rPr>
        <w:t>--cafile</w:t>
      </w:r>
    </w:p>
    <w:p w:rsidR="000F69F0" w:rsidRDefault="00AC6F46">
      <w:pPr>
        <w:pStyle w:val="BodyText"/>
        <w:spacing w:before="6" w:line="460" w:lineRule="atLeast"/>
        <w:ind w:right="260"/>
        <w:rPr>
          <w:rFonts w:ascii="Microsoft Sans Serif"/>
        </w:rPr>
      </w:pPr>
      <w:r>
        <w:rPr>
          <w:rFonts w:ascii="Microsoft Sans Serif"/>
          <w:color w:val="303030"/>
          <w:spacing w:val="-1"/>
        </w:rPr>
        <w:t>${PWD}/organizations/ordererOrganizations/example.com/orderers/orderer.example.co</w:t>
      </w:r>
      <w:r>
        <w:rPr>
          <w:rFonts w:ascii="Microsoft Sans Serif"/>
          <w:color w:val="303030"/>
        </w:rPr>
        <w:t xml:space="preserve"> m/msp/tlscacerts/tlsca.example.com-cert.pem</w:t>
      </w:r>
      <w:r>
        <w:rPr>
          <w:rFonts w:ascii="Microsoft Sans Serif"/>
          <w:color w:val="303030"/>
          <w:spacing w:val="-1"/>
        </w:rPr>
        <w:t xml:space="preserve"> </w:t>
      </w:r>
      <w:r>
        <w:rPr>
          <w:rFonts w:ascii="Microsoft Sans Serif"/>
          <w:color w:val="303030"/>
        </w:rPr>
        <w:t>-C mychannel</w:t>
      </w:r>
      <w:r>
        <w:rPr>
          <w:rFonts w:ascii="Microsoft Sans Serif"/>
          <w:color w:val="303030"/>
          <w:spacing w:val="2"/>
        </w:rPr>
        <w:t xml:space="preserve"> </w:t>
      </w:r>
      <w:r>
        <w:rPr>
          <w:rFonts w:ascii="Microsoft Sans Serif"/>
          <w:color w:val="303030"/>
        </w:rPr>
        <w:t>-n</w:t>
      </w:r>
      <w:r>
        <w:rPr>
          <w:rFonts w:ascii="Microsoft Sans Serif"/>
          <w:color w:val="303030"/>
          <w:spacing w:val="-1"/>
        </w:rPr>
        <w:t xml:space="preserve"> </w:t>
      </w:r>
      <w:r>
        <w:rPr>
          <w:rFonts w:ascii="Microsoft Sans Serif"/>
          <w:color w:val="303030"/>
        </w:rPr>
        <w:t>basic --peerAddresses</w:t>
      </w:r>
      <w:r>
        <w:rPr>
          <w:rFonts w:ascii="Microsoft Sans Serif"/>
          <w:color w:val="303030"/>
          <w:spacing w:val="1"/>
        </w:rPr>
        <w:t xml:space="preserve"> </w:t>
      </w:r>
      <w:r>
        <w:rPr>
          <w:rFonts w:ascii="Microsoft Sans Serif"/>
          <w:color w:val="303030"/>
        </w:rPr>
        <w:t>localhost:7051</w:t>
      </w:r>
      <w:r>
        <w:rPr>
          <w:rFonts w:ascii="Microsoft Sans Serif"/>
          <w:color w:val="303030"/>
          <w:spacing w:val="4"/>
        </w:rPr>
        <w:t xml:space="preserve"> </w:t>
      </w:r>
      <w:r>
        <w:rPr>
          <w:rFonts w:ascii="Microsoft Sans Serif"/>
          <w:color w:val="303030"/>
        </w:rPr>
        <w:t>--tlsRootCertFiles</w:t>
      </w:r>
    </w:p>
    <w:p w:rsidR="000F69F0" w:rsidRDefault="00AC6F46">
      <w:pPr>
        <w:pStyle w:val="BodyText"/>
        <w:spacing w:before="15" w:line="460" w:lineRule="atLeast"/>
        <w:rPr>
          <w:rFonts w:ascii="Microsoft Sans Serif"/>
        </w:rPr>
      </w:pPr>
      <w:r>
        <w:rPr>
          <w:rFonts w:ascii="Microsoft Sans Serif"/>
          <w:color w:val="303030"/>
          <w:spacing w:val="-1"/>
        </w:rPr>
        <w:t>${PWD}/organizations/peerOrganizations/org1.example.com/peers/peer0.org1.example.</w:t>
      </w:r>
      <w:r>
        <w:rPr>
          <w:rFonts w:ascii="Microsoft Sans Serif"/>
          <w:color w:val="303030"/>
        </w:rPr>
        <w:t xml:space="preserve"> </w:t>
      </w:r>
      <w:r>
        <w:rPr>
          <w:rFonts w:ascii="Microsoft Sans Serif"/>
          <w:color w:val="303030"/>
        </w:rPr>
        <w:lastRenderedPageBreak/>
        <w:t>com/tls/ca.crt</w:t>
      </w:r>
      <w:r>
        <w:rPr>
          <w:rFonts w:ascii="Microsoft Sans Serif"/>
          <w:color w:val="303030"/>
          <w:spacing w:val="-1"/>
        </w:rPr>
        <w:t xml:space="preserve"> </w:t>
      </w:r>
      <w:r>
        <w:rPr>
          <w:rFonts w:ascii="Microsoft Sans Serif"/>
          <w:color w:val="303030"/>
        </w:rPr>
        <w:t>--peerAddresses</w:t>
      </w:r>
      <w:r>
        <w:rPr>
          <w:rFonts w:ascii="Microsoft Sans Serif"/>
          <w:color w:val="303030"/>
          <w:spacing w:val="1"/>
        </w:rPr>
        <w:t xml:space="preserve"> </w:t>
      </w:r>
      <w:r>
        <w:rPr>
          <w:rFonts w:ascii="Microsoft Sans Serif"/>
          <w:color w:val="303030"/>
        </w:rPr>
        <w:t>localhost:9051</w:t>
      </w:r>
      <w:r>
        <w:rPr>
          <w:rFonts w:ascii="Microsoft Sans Serif"/>
          <w:color w:val="303030"/>
          <w:spacing w:val="4"/>
        </w:rPr>
        <w:t xml:space="preserve"> </w:t>
      </w:r>
      <w:r>
        <w:rPr>
          <w:rFonts w:ascii="Microsoft Sans Serif"/>
          <w:color w:val="303030"/>
        </w:rPr>
        <w:t>--tlsRootCertFiles</w:t>
      </w:r>
    </w:p>
    <w:p w:rsidR="000F69F0" w:rsidRDefault="00AC6F46">
      <w:pPr>
        <w:pStyle w:val="BodyText"/>
        <w:spacing w:before="199" w:line="410" w:lineRule="auto"/>
        <w:rPr>
          <w:rFonts w:ascii="Microsoft Sans Serif"/>
        </w:rPr>
      </w:pPr>
      <w:r>
        <w:rPr>
          <w:rFonts w:ascii="Microsoft Sans Serif"/>
          <w:color w:val="303030"/>
          <w:spacing w:val="-1"/>
        </w:rPr>
        <w:t>${PWD}/organizations/peerOrganizations/org2.example.com/peers/peer0.org2.example.</w:t>
      </w:r>
      <w:r>
        <w:rPr>
          <w:rFonts w:ascii="Microsoft Sans Serif"/>
          <w:color w:val="303030"/>
        </w:rPr>
        <w:t xml:space="preserve"> com/tls/ca.crt</w:t>
      </w:r>
      <w:r>
        <w:rPr>
          <w:rFonts w:ascii="Microsoft Sans Serif"/>
          <w:color w:val="303030"/>
          <w:spacing w:val="-1"/>
        </w:rPr>
        <w:t xml:space="preserve"> </w:t>
      </w:r>
      <w:r>
        <w:rPr>
          <w:rFonts w:ascii="Microsoft Sans Serif"/>
          <w:color w:val="303030"/>
        </w:rPr>
        <w:t>-c</w:t>
      </w:r>
      <w:r>
        <w:rPr>
          <w:rFonts w:ascii="Microsoft Sans Serif"/>
          <w:color w:val="303030"/>
          <w:spacing w:val="6"/>
        </w:rPr>
        <w:t xml:space="preserve"> </w:t>
      </w:r>
      <w:r>
        <w:rPr>
          <w:rFonts w:ascii="Microsoft Sans Serif"/>
          <w:color w:val="303030"/>
        </w:rPr>
        <w:t>'{"function":"InitLedger","Args":[]}'</w:t>
      </w:r>
    </w:p>
    <w:p w:rsidR="000F69F0" w:rsidRDefault="00AC6F46">
      <w:pPr>
        <w:pStyle w:val="BodyText"/>
        <w:spacing w:before="168"/>
      </w:pPr>
      <w:r>
        <w:rPr>
          <w:color w:val="252525"/>
        </w:rPr>
        <w:t>If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successful,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see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result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similar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this:</w:t>
      </w:r>
    </w:p>
    <w:p w:rsidR="000F69F0" w:rsidRDefault="000F69F0">
      <w:pPr>
        <w:pStyle w:val="BodyText"/>
        <w:ind w:left="0"/>
        <w:rPr>
          <w:sz w:val="26"/>
        </w:rPr>
      </w:pPr>
    </w:p>
    <w:p w:rsidR="000F69F0" w:rsidRDefault="000F69F0">
      <w:pPr>
        <w:pStyle w:val="BodyText"/>
        <w:spacing w:before="7"/>
        <w:ind w:left="0"/>
        <w:rPr>
          <w:sz w:val="31"/>
        </w:rPr>
      </w:pPr>
    </w:p>
    <w:p w:rsidR="000F69F0" w:rsidRDefault="00AC6F46">
      <w:pPr>
        <w:pStyle w:val="BodyText"/>
        <w:spacing w:line="410" w:lineRule="auto"/>
        <w:ind w:right="305"/>
        <w:rPr>
          <w:rFonts w:ascii="Microsoft Sans Serif"/>
        </w:rPr>
      </w:pPr>
      <w:r>
        <w:rPr>
          <w:rFonts w:ascii="Microsoft Sans Serif"/>
        </w:rPr>
        <w:t>2020-08-14 18:17:41.809 EST [chaincodeCmd] chaincodeInvokeOrQuery -&gt; INFO 001</w:t>
      </w:r>
      <w:r>
        <w:rPr>
          <w:rFonts w:ascii="Microsoft Sans Serif"/>
          <w:spacing w:val="-61"/>
        </w:rPr>
        <w:t xml:space="preserve"> </w:t>
      </w:r>
      <w:r>
        <w:rPr>
          <w:rFonts w:ascii="Microsoft Sans Serif"/>
        </w:rPr>
        <w:t>Chaincode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invoke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successful.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result: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status:200</w:t>
      </w:r>
    </w:p>
    <w:p w:rsidR="000F69F0" w:rsidRDefault="00AC6F46">
      <w:pPr>
        <w:pStyle w:val="BodyText"/>
        <w:spacing w:before="164"/>
      </w:pPr>
      <w:r>
        <w:rPr>
          <w:color w:val="252525"/>
        </w:rPr>
        <w:t>Now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query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assets in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our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ledger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following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command:</w:t>
      </w:r>
    </w:p>
    <w:p w:rsidR="000F69F0" w:rsidRDefault="000F69F0">
      <w:pPr>
        <w:pStyle w:val="BodyText"/>
        <w:ind w:left="0"/>
        <w:rPr>
          <w:sz w:val="34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</w:rPr>
        <w:t>$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peer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chaincode query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-C mychannel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-n basic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-c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'{"Args":["GetAllAssets"]}'</w:t>
      </w:r>
    </w:p>
    <w:p w:rsidR="000F69F0" w:rsidRDefault="00AC6F46">
      <w:pPr>
        <w:pStyle w:val="BodyText"/>
        <w:spacing w:before="356"/>
      </w:pPr>
      <w:r>
        <w:rPr>
          <w:color w:val="252525"/>
        </w:rPr>
        <w:t>If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successful,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see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below:</w:t>
      </w:r>
    </w:p>
    <w:p w:rsidR="000F69F0" w:rsidRDefault="000F69F0">
      <w:pPr>
        <w:pStyle w:val="BodyText"/>
        <w:spacing w:before="8"/>
        <w:ind w:left="0"/>
        <w:rPr>
          <w:sz w:val="33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</w:rPr>
        <w:t>[</w:t>
      </w:r>
    </w:p>
    <w:p w:rsidR="000F69F0" w:rsidRDefault="00AC6F46">
      <w:pPr>
        <w:pStyle w:val="BodyText"/>
        <w:spacing w:before="193"/>
        <w:ind w:left="340"/>
        <w:rPr>
          <w:rFonts w:ascii="Microsoft Sans Serif"/>
        </w:rPr>
      </w:pPr>
      <w:r>
        <w:rPr>
          <w:rFonts w:ascii="Microsoft Sans Serif"/>
          <w:color w:val="303030"/>
        </w:rPr>
        <w:t>{</w:t>
      </w:r>
      <w:r>
        <w:rPr>
          <w:rFonts w:ascii="Microsoft Sans Serif"/>
        </w:rPr>
        <w:t>"ID":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"asset1", "color": "blue", "size": 5, "owner": "Tomoko", "appraisedValue": 300},</w:t>
      </w:r>
    </w:p>
    <w:p w:rsidR="000F69F0" w:rsidRDefault="00AC6F46">
      <w:pPr>
        <w:pStyle w:val="BodyText"/>
        <w:spacing w:before="194"/>
        <w:ind w:left="340"/>
        <w:rPr>
          <w:rFonts w:ascii="Microsoft Sans Serif"/>
        </w:rPr>
      </w:pPr>
      <w:r>
        <w:rPr>
          <w:rFonts w:ascii="Microsoft Sans Serif"/>
        </w:rPr>
        <w:t>{"ID": "asset2", "color": "red", "size": 5, "owner": "Brad", "appraisedValue": 400},</w:t>
      </w:r>
    </w:p>
    <w:p w:rsidR="000F69F0" w:rsidRDefault="00AC6F46">
      <w:pPr>
        <w:pStyle w:val="BodyText"/>
        <w:spacing w:before="193"/>
        <w:ind w:left="340"/>
        <w:rPr>
          <w:rFonts w:ascii="Microsoft Sans Serif"/>
        </w:rPr>
      </w:pPr>
      <w:r>
        <w:rPr>
          <w:rFonts w:ascii="Microsoft Sans Serif"/>
        </w:rPr>
        <w:t>{"ID":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"asset3", "color": "green",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"size": 10, "owner":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"Jin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Soo", "appraisedValue": 500},</w:t>
      </w:r>
    </w:p>
    <w:p w:rsidR="000F69F0" w:rsidRDefault="00AC6F46">
      <w:pPr>
        <w:pStyle w:val="BodyText"/>
        <w:spacing w:before="194"/>
        <w:ind w:left="340"/>
        <w:rPr>
          <w:rFonts w:ascii="Microsoft Sans Serif"/>
        </w:rPr>
      </w:pPr>
      <w:r>
        <w:rPr>
          <w:rFonts w:ascii="Microsoft Sans Serif"/>
        </w:rPr>
        <w:t>{"ID": "asset4",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"color":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"yellow",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"size":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10, "owner":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"Max",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"appraisedValue":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600},</w:t>
      </w:r>
    </w:p>
    <w:p w:rsidR="000F69F0" w:rsidRDefault="00AC6F46">
      <w:pPr>
        <w:pStyle w:val="BodyText"/>
        <w:spacing w:before="194"/>
        <w:ind w:left="340"/>
        <w:rPr>
          <w:rFonts w:ascii="Microsoft Sans Serif"/>
        </w:rPr>
      </w:pPr>
      <w:r>
        <w:rPr>
          <w:rFonts w:ascii="Microsoft Sans Serif"/>
        </w:rPr>
        <w:t>{"ID":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"asset5", "color":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"black", "size": 15,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"owner": "Adriana", "appraisedValue":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700},</w:t>
      </w:r>
    </w:p>
    <w:p w:rsidR="000F69F0" w:rsidRDefault="00AC6F46">
      <w:pPr>
        <w:pStyle w:val="BodyText"/>
        <w:spacing w:before="193"/>
        <w:ind w:left="340"/>
        <w:rPr>
          <w:rFonts w:ascii="Microsoft Sans Serif"/>
        </w:rPr>
      </w:pPr>
      <w:r>
        <w:rPr>
          <w:rFonts w:ascii="Microsoft Sans Serif"/>
        </w:rPr>
        <w:t>{"ID":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"asset6",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"color": "white",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"size": 15,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"owner":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"Michel", "appraisedValue":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800}</w:t>
      </w:r>
    </w:p>
    <w:p w:rsidR="000F69F0" w:rsidRDefault="000F69F0">
      <w:pPr>
        <w:rPr>
          <w:rFonts w:ascii="Microsoft Sans Serif"/>
        </w:rPr>
      </w:pPr>
    </w:p>
    <w:p w:rsidR="000F69F0" w:rsidRDefault="00AC6F46">
      <w:pPr>
        <w:pStyle w:val="BodyText"/>
        <w:spacing w:before="194"/>
        <w:rPr>
          <w:rFonts w:ascii="Microsoft Sans Serif"/>
        </w:rPr>
      </w:pPr>
      <w:r>
        <w:rPr>
          <w:rFonts w:ascii="Microsoft Sans Serif"/>
        </w:rPr>
        <w:t>]</w:t>
      </w:r>
    </w:p>
    <w:p w:rsidR="000F69F0" w:rsidRDefault="00AC6F46">
      <w:pPr>
        <w:pStyle w:val="BodyText"/>
        <w:spacing w:before="356"/>
      </w:pPr>
      <w:r>
        <w:rPr>
          <w:color w:val="252525"/>
        </w:rPr>
        <w:t>With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assets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our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ledger,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we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able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make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the transaction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between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two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peers.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Before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doing</w:t>
      </w:r>
      <w:r>
        <w:rPr>
          <w:color w:val="252525"/>
          <w:spacing w:val="-57"/>
        </w:rPr>
        <w:t xml:space="preserve"> </w:t>
      </w:r>
      <w:r>
        <w:rPr>
          <w:color w:val="252525"/>
        </w:rPr>
        <w:t>that,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need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invoke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asset-transfer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(basic)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chaincode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running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following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command:</w:t>
      </w:r>
    </w:p>
    <w:p w:rsidR="000F69F0" w:rsidRDefault="00AC6F46">
      <w:pPr>
        <w:pStyle w:val="BodyText"/>
        <w:spacing w:before="202" w:line="460" w:lineRule="atLeast"/>
        <w:ind w:right="1559"/>
        <w:rPr>
          <w:rFonts w:ascii="Microsoft Sans Serif"/>
        </w:rPr>
      </w:pPr>
      <w:r>
        <w:rPr>
          <w:rFonts w:ascii="Microsoft Sans Serif"/>
        </w:rPr>
        <w:t>$ peer chaincode invoke -o localhost:7050 --ordererTLSHostnameOverride</w:t>
      </w:r>
      <w:r>
        <w:rPr>
          <w:rFonts w:ascii="Microsoft Sans Serif"/>
          <w:spacing w:val="-61"/>
        </w:rPr>
        <w:t xml:space="preserve"> </w:t>
      </w:r>
      <w:r>
        <w:rPr>
          <w:rFonts w:ascii="Microsoft Sans Serif"/>
        </w:rPr>
        <w:t>orderer.example.com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--tls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--cafile</w:t>
      </w:r>
    </w:p>
    <w:p w:rsidR="000F69F0" w:rsidRDefault="00AC6F46">
      <w:pPr>
        <w:pStyle w:val="BodyText"/>
        <w:spacing w:before="50" w:line="464" w:lineRule="exact"/>
        <w:ind w:right="259"/>
        <w:rPr>
          <w:rFonts w:ascii="Microsoft Sans Serif"/>
        </w:rPr>
      </w:pPr>
      <w:r>
        <w:rPr>
          <w:rFonts w:ascii="Microsoft Sans Serif"/>
          <w:spacing w:val="-1"/>
        </w:rPr>
        <w:t>${PWD}/organizations/ordererOrganizations/example.com/orderers/orderer.example.co</w:t>
      </w:r>
      <w:r>
        <w:rPr>
          <w:rFonts w:ascii="Microsoft Sans Serif"/>
        </w:rPr>
        <w:t xml:space="preserve"> m/msp/tlscacerts/tlsca.example.com-cert.pem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-C mychannel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-n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basic --peerAddresses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localhost:7051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--tlsRootCertFiles</w:t>
      </w:r>
    </w:p>
    <w:p w:rsidR="000F69F0" w:rsidRDefault="00AC6F46">
      <w:pPr>
        <w:pStyle w:val="BodyText"/>
        <w:spacing w:before="1" w:line="466" w:lineRule="exact"/>
        <w:rPr>
          <w:rFonts w:ascii="Microsoft Sans Serif"/>
        </w:rPr>
      </w:pPr>
      <w:r>
        <w:rPr>
          <w:rFonts w:ascii="Microsoft Sans Serif"/>
          <w:spacing w:val="-1"/>
        </w:rPr>
        <w:t>${PWD}/organizations/peerOrganizations/org1.example.com/peers/peer0.org1.example.</w:t>
      </w:r>
      <w:r>
        <w:rPr>
          <w:rFonts w:ascii="Microsoft Sans Serif"/>
        </w:rPr>
        <w:t xml:space="preserve"> com/tls/ca.crt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--peerAddresses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localhost:9051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--tlsRootCertFiles</w:t>
      </w:r>
    </w:p>
    <w:p w:rsidR="000F69F0" w:rsidRDefault="00AC6F46">
      <w:pPr>
        <w:pStyle w:val="BodyText"/>
        <w:spacing w:before="150" w:line="410" w:lineRule="auto"/>
        <w:rPr>
          <w:rFonts w:ascii="Microsoft Sans Serif"/>
        </w:rPr>
      </w:pPr>
      <w:r>
        <w:rPr>
          <w:rFonts w:ascii="Microsoft Sans Serif"/>
          <w:spacing w:val="-1"/>
        </w:rPr>
        <w:lastRenderedPageBreak/>
        <w:t>${PWD}/organizations/peerOrganizations/org2.example.com/peers/peer0.org2.example.</w:t>
      </w:r>
      <w:r>
        <w:rPr>
          <w:rFonts w:ascii="Microsoft Sans Serif"/>
        </w:rPr>
        <w:t xml:space="preserve"> com/tls/ca.crt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-c</w:t>
      </w:r>
      <w:r>
        <w:rPr>
          <w:rFonts w:ascii="Microsoft Sans Serif"/>
          <w:spacing w:val="5"/>
        </w:rPr>
        <w:t xml:space="preserve"> </w:t>
      </w:r>
      <w:r>
        <w:rPr>
          <w:rFonts w:ascii="Microsoft Sans Serif"/>
        </w:rPr>
        <w:t>'{"function":"TransferAsset","Args":["asset6","Christopher"]}'</w:t>
      </w:r>
    </w:p>
    <w:p w:rsidR="000F69F0" w:rsidRDefault="000F69F0">
      <w:pPr>
        <w:pStyle w:val="BodyText"/>
        <w:spacing w:before="8"/>
        <w:ind w:left="0"/>
        <w:rPr>
          <w:rFonts w:ascii="Microsoft Sans Serif"/>
          <w:sz w:val="38"/>
        </w:rPr>
      </w:pPr>
    </w:p>
    <w:p w:rsidR="000F69F0" w:rsidRDefault="00AC6F46">
      <w:pPr>
        <w:pStyle w:val="BodyText"/>
      </w:pPr>
      <w:r>
        <w:rPr>
          <w:color w:val="252525"/>
        </w:rPr>
        <w:t>If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successful, we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see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similar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this:</w:t>
      </w:r>
    </w:p>
    <w:p w:rsidR="000F69F0" w:rsidRDefault="000F69F0">
      <w:pPr>
        <w:pStyle w:val="BodyText"/>
        <w:spacing w:before="8"/>
        <w:ind w:left="0"/>
        <w:rPr>
          <w:sz w:val="33"/>
        </w:rPr>
      </w:pPr>
    </w:p>
    <w:p w:rsidR="000F69F0" w:rsidRDefault="00AC6F46">
      <w:pPr>
        <w:pStyle w:val="BodyText"/>
        <w:spacing w:line="410" w:lineRule="auto"/>
        <w:ind w:right="305"/>
        <w:rPr>
          <w:rFonts w:ascii="Microsoft Sans Serif"/>
        </w:rPr>
      </w:pPr>
      <w:r>
        <w:rPr>
          <w:rFonts w:ascii="Microsoft Sans Serif"/>
        </w:rPr>
        <w:t>2020-08-14 18:43:18.626 EST [chaincodeCmd] chaincodeInvokeOrQuery -&gt; INFO 001</w:t>
      </w:r>
      <w:r>
        <w:rPr>
          <w:rFonts w:ascii="Microsoft Sans Serif"/>
          <w:spacing w:val="-61"/>
        </w:rPr>
        <w:t xml:space="preserve"> </w:t>
      </w:r>
      <w:r>
        <w:rPr>
          <w:rFonts w:ascii="Microsoft Sans Serif"/>
        </w:rPr>
        <w:t>Chaincode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invoke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successful.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result: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status:200</w:t>
      </w:r>
    </w:p>
    <w:p w:rsidR="000F69F0" w:rsidRDefault="00AC6F46">
      <w:pPr>
        <w:pStyle w:val="BodyText"/>
        <w:spacing w:before="163" w:line="242" w:lineRule="auto"/>
      </w:pPr>
      <w:r>
        <w:rPr>
          <w:color w:val="252525"/>
        </w:rPr>
        <w:t>In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order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query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asset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Org2,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we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need</w:t>
      </w:r>
      <w:r>
        <w:rPr>
          <w:color w:val="252525"/>
          <w:spacing w:val="2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set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environment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variables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typing</w:t>
      </w:r>
      <w:r>
        <w:rPr>
          <w:color w:val="252525"/>
          <w:spacing w:val="27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3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7"/>
        </w:rPr>
        <w:t xml:space="preserve"> </w:t>
      </w:r>
      <w:r>
        <w:rPr>
          <w:color w:val="252525"/>
        </w:rPr>
        <w:t>following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commands:</w:t>
      </w:r>
    </w:p>
    <w:p w:rsidR="000F69F0" w:rsidRDefault="000F69F0">
      <w:pPr>
        <w:pStyle w:val="BodyText"/>
        <w:spacing w:before="7"/>
        <w:ind w:left="0"/>
        <w:rPr>
          <w:sz w:val="33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</w:rPr>
        <w:t>$</w:t>
      </w:r>
      <w:r>
        <w:rPr>
          <w:rFonts w:ascii="Microsoft Sans Serif"/>
          <w:spacing w:val="-11"/>
        </w:rPr>
        <w:t xml:space="preserve"> </w:t>
      </w:r>
      <w:r>
        <w:rPr>
          <w:rFonts w:ascii="Microsoft Sans Serif"/>
        </w:rPr>
        <w:t>export</w:t>
      </w:r>
      <w:r>
        <w:rPr>
          <w:rFonts w:ascii="Microsoft Sans Serif"/>
          <w:spacing w:val="-12"/>
        </w:rPr>
        <w:t xml:space="preserve"> </w:t>
      </w:r>
      <w:r>
        <w:rPr>
          <w:rFonts w:ascii="Microsoft Sans Serif"/>
        </w:rPr>
        <w:t>CORE_PEER_TLS_ENABLED=true</w:t>
      </w:r>
    </w:p>
    <w:p w:rsidR="000F69F0" w:rsidRDefault="00AC6F46">
      <w:pPr>
        <w:pStyle w:val="BodyText"/>
        <w:spacing w:before="193"/>
        <w:rPr>
          <w:rFonts w:ascii="Microsoft Sans Serif"/>
        </w:rPr>
      </w:pPr>
      <w:r>
        <w:rPr>
          <w:rFonts w:ascii="Microsoft Sans Serif"/>
        </w:rPr>
        <w:t>$</w:t>
      </w:r>
      <w:r>
        <w:rPr>
          <w:rFonts w:ascii="Microsoft Sans Serif"/>
          <w:spacing w:val="-9"/>
        </w:rPr>
        <w:t xml:space="preserve"> </w:t>
      </w:r>
      <w:r>
        <w:rPr>
          <w:rFonts w:ascii="Microsoft Sans Serif"/>
        </w:rPr>
        <w:t>export</w:t>
      </w:r>
      <w:r>
        <w:rPr>
          <w:rFonts w:ascii="Microsoft Sans Serif"/>
          <w:spacing w:val="-11"/>
        </w:rPr>
        <w:t xml:space="preserve"> </w:t>
      </w:r>
      <w:r>
        <w:rPr>
          <w:rFonts w:ascii="Microsoft Sans Serif"/>
        </w:rPr>
        <w:t>CORE_PEER_LOCALMSPID="Org2MSP"</w:t>
      </w:r>
    </w:p>
    <w:p w:rsidR="000F69F0" w:rsidRDefault="00AC6F46">
      <w:pPr>
        <w:pStyle w:val="BodyText"/>
        <w:spacing w:before="193"/>
        <w:rPr>
          <w:rFonts w:ascii="Microsoft Sans Serif"/>
        </w:rPr>
      </w:pPr>
      <w:r>
        <w:rPr>
          <w:rFonts w:ascii="Microsoft Sans Serif"/>
        </w:rPr>
        <w:t>$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export</w:t>
      </w:r>
    </w:p>
    <w:p w:rsidR="000F69F0" w:rsidRDefault="00AC6F46">
      <w:pPr>
        <w:pStyle w:val="BodyText"/>
        <w:spacing w:before="6" w:line="460" w:lineRule="atLeast"/>
        <w:rPr>
          <w:rFonts w:ascii="Microsoft Sans Serif"/>
        </w:rPr>
      </w:pPr>
      <w:r>
        <w:rPr>
          <w:rFonts w:ascii="Microsoft Sans Serif"/>
          <w:spacing w:val="-1"/>
        </w:rPr>
        <w:t>CORE_PEER_TLS_ROOTCERT_FILE=${PWD}/organizations/peerOrganizations/org2.</w:t>
      </w:r>
      <w:r>
        <w:rPr>
          <w:rFonts w:ascii="Microsoft Sans Serif"/>
          <w:spacing w:val="-61"/>
        </w:rPr>
        <w:t xml:space="preserve"> </w:t>
      </w:r>
      <w:r>
        <w:rPr>
          <w:rFonts w:ascii="Microsoft Sans Serif"/>
        </w:rPr>
        <w:t>example.com/peers/peer0.org2.example.com/tls/ca.crt</w:t>
      </w:r>
    </w:p>
    <w:p w:rsidR="000F69F0" w:rsidRDefault="00AC6F46">
      <w:pPr>
        <w:pStyle w:val="BodyText"/>
        <w:spacing w:before="198" w:line="410" w:lineRule="auto"/>
        <w:rPr>
          <w:rFonts w:ascii="Microsoft Sans Serif"/>
        </w:rPr>
      </w:pPr>
      <w:r>
        <w:rPr>
          <w:rFonts w:ascii="Microsoft Sans Serif"/>
        </w:rPr>
        <w:t>$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export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  <w:spacing w:val="-1"/>
        </w:rPr>
        <w:t>CORE_PEER_MSPCONFIGPATH=${PWD}/organizations/peerOrganizations/org2.exa</w:t>
      </w:r>
      <w:r>
        <w:rPr>
          <w:rFonts w:ascii="Microsoft Sans Serif"/>
          <w:spacing w:val="-61"/>
        </w:rPr>
        <w:t xml:space="preserve"> </w:t>
      </w:r>
      <w:r>
        <w:rPr>
          <w:rFonts w:ascii="Microsoft Sans Serif"/>
        </w:rPr>
        <w:t>mple.com/users/Admin@org2.example.com/msp</w:t>
      </w:r>
    </w:p>
    <w:p w:rsidR="000F69F0" w:rsidRDefault="000F69F0">
      <w:pPr>
        <w:spacing w:line="410" w:lineRule="auto"/>
        <w:rPr>
          <w:rFonts w:ascii="Microsoft Sans Serif"/>
        </w:rPr>
        <w:sectPr w:rsidR="000F69F0">
          <w:pgSz w:w="12240" w:h="15840"/>
          <w:pgMar w:top="1360" w:right="1280" w:bottom="280" w:left="1340" w:header="720" w:footer="720" w:gutter="0"/>
          <w:cols w:space="720"/>
        </w:sectPr>
      </w:pPr>
    </w:p>
    <w:p w:rsidR="000F69F0" w:rsidRDefault="00AC6F46">
      <w:pPr>
        <w:pStyle w:val="BodyText"/>
        <w:spacing w:before="194"/>
        <w:rPr>
          <w:rFonts w:ascii="Microsoft Sans Serif"/>
        </w:rPr>
      </w:pPr>
      <w:r>
        <w:rPr>
          <w:rFonts w:ascii="Microsoft Sans Serif"/>
        </w:rPr>
        <w:lastRenderedPageBreak/>
        <w:t>$</w:t>
      </w:r>
      <w:r>
        <w:rPr>
          <w:rFonts w:ascii="Microsoft Sans Serif"/>
          <w:spacing w:val="-10"/>
        </w:rPr>
        <w:t xml:space="preserve"> </w:t>
      </w:r>
      <w:r>
        <w:rPr>
          <w:rFonts w:ascii="Microsoft Sans Serif"/>
        </w:rPr>
        <w:t>export</w:t>
      </w:r>
      <w:r>
        <w:rPr>
          <w:rFonts w:ascii="Microsoft Sans Serif"/>
          <w:spacing w:val="-13"/>
        </w:rPr>
        <w:t xml:space="preserve"> </w:t>
      </w:r>
      <w:r>
        <w:rPr>
          <w:rFonts w:ascii="Microsoft Sans Serif"/>
        </w:rPr>
        <w:t>CORE_PEER_ADDRESS=localhost:9051</w:t>
      </w:r>
    </w:p>
    <w:p w:rsidR="000F69F0" w:rsidRDefault="00AC6F46">
      <w:pPr>
        <w:pStyle w:val="BodyText"/>
        <w:spacing w:before="356"/>
      </w:pPr>
      <w:r>
        <w:rPr>
          <w:color w:val="252525"/>
        </w:rPr>
        <w:t>Now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query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specific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asset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stored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Org2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running:</w:t>
      </w:r>
    </w:p>
    <w:p w:rsidR="000F69F0" w:rsidRDefault="000F69F0">
      <w:pPr>
        <w:pStyle w:val="BodyText"/>
        <w:spacing w:before="1"/>
        <w:ind w:left="0"/>
        <w:rPr>
          <w:sz w:val="34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</w:rPr>
        <w:t xml:space="preserve">$ </w:t>
      </w:r>
      <w:r>
        <w:rPr>
          <w:rFonts w:ascii="Microsoft Sans Serif"/>
          <w:color w:val="252525"/>
        </w:rPr>
        <w:t>peer chaincode</w:t>
      </w:r>
      <w:r>
        <w:rPr>
          <w:rFonts w:ascii="Microsoft Sans Serif"/>
          <w:color w:val="252525"/>
          <w:spacing w:val="1"/>
        </w:rPr>
        <w:t xml:space="preserve"> </w:t>
      </w:r>
      <w:r>
        <w:rPr>
          <w:rFonts w:ascii="Microsoft Sans Serif"/>
          <w:color w:val="252525"/>
        </w:rPr>
        <w:t xml:space="preserve">query </w:t>
      </w:r>
      <w:r>
        <w:rPr>
          <w:rFonts w:ascii="Microsoft Sans Serif"/>
          <w:color w:val="303030"/>
        </w:rPr>
        <w:t>-</w:t>
      </w:r>
      <w:r>
        <w:rPr>
          <w:rFonts w:ascii="Microsoft Sans Serif"/>
          <w:color w:val="252525"/>
        </w:rPr>
        <w:t>C</w:t>
      </w:r>
      <w:r>
        <w:rPr>
          <w:rFonts w:ascii="Microsoft Sans Serif"/>
          <w:color w:val="252525"/>
          <w:spacing w:val="2"/>
        </w:rPr>
        <w:t xml:space="preserve"> </w:t>
      </w:r>
      <w:r>
        <w:rPr>
          <w:rFonts w:ascii="Microsoft Sans Serif"/>
          <w:color w:val="252525"/>
        </w:rPr>
        <w:t>mychannel</w:t>
      </w:r>
      <w:r>
        <w:rPr>
          <w:rFonts w:ascii="Microsoft Sans Serif"/>
          <w:color w:val="252525"/>
          <w:spacing w:val="1"/>
        </w:rPr>
        <w:t xml:space="preserve"> </w:t>
      </w:r>
      <w:r>
        <w:rPr>
          <w:rFonts w:ascii="Microsoft Sans Serif"/>
          <w:color w:val="303030"/>
        </w:rPr>
        <w:t>-</w:t>
      </w:r>
      <w:r>
        <w:rPr>
          <w:rFonts w:ascii="Microsoft Sans Serif"/>
          <w:color w:val="252525"/>
        </w:rPr>
        <w:t>n</w:t>
      </w:r>
      <w:r>
        <w:rPr>
          <w:rFonts w:ascii="Microsoft Sans Serif"/>
          <w:color w:val="252525"/>
          <w:spacing w:val="1"/>
        </w:rPr>
        <w:t xml:space="preserve"> </w:t>
      </w:r>
      <w:r>
        <w:rPr>
          <w:rFonts w:ascii="Microsoft Sans Serif"/>
          <w:color w:val="252525"/>
        </w:rPr>
        <w:t>basic</w:t>
      </w:r>
      <w:r>
        <w:rPr>
          <w:rFonts w:ascii="Microsoft Sans Serif"/>
          <w:color w:val="252525"/>
          <w:spacing w:val="-1"/>
        </w:rPr>
        <w:t xml:space="preserve"> </w:t>
      </w:r>
      <w:r>
        <w:rPr>
          <w:rFonts w:ascii="Microsoft Sans Serif"/>
          <w:color w:val="303030"/>
        </w:rPr>
        <w:t>-</w:t>
      </w:r>
      <w:r>
        <w:rPr>
          <w:rFonts w:ascii="Microsoft Sans Serif"/>
          <w:color w:val="252525"/>
        </w:rPr>
        <w:t xml:space="preserve">c </w:t>
      </w:r>
      <w:r>
        <w:rPr>
          <w:rFonts w:ascii="Microsoft Sans Serif"/>
        </w:rPr>
        <w:t>'{"Args":["ReadAsset","asset6"]}'</w:t>
      </w:r>
    </w:p>
    <w:p w:rsidR="000F69F0" w:rsidRDefault="000F69F0">
      <w:pPr>
        <w:pStyle w:val="BodyText"/>
        <w:spacing w:before="2"/>
        <w:ind w:left="0"/>
        <w:rPr>
          <w:rFonts w:ascii="Microsoft Sans Serif"/>
          <w:sz w:val="48"/>
        </w:rPr>
      </w:pPr>
    </w:p>
    <w:p w:rsidR="000F69F0" w:rsidRDefault="00AC6F46">
      <w:pPr>
        <w:pStyle w:val="BodyText"/>
      </w:pPr>
      <w:r>
        <w:rPr>
          <w:color w:val="252525"/>
        </w:rPr>
        <w:t>If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successful,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see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output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below:</w:t>
      </w:r>
    </w:p>
    <w:p w:rsidR="000F69F0" w:rsidRDefault="000F69F0">
      <w:pPr>
        <w:pStyle w:val="BodyText"/>
        <w:ind w:left="0"/>
        <w:rPr>
          <w:sz w:val="26"/>
        </w:rPr>
      </w:pPr>
    </w:p>
    <w:p w:rsidR="000F69F0" w:rsidRDefault="000F69F0">
      <w:pPr>
        <w:pStyle w:val="BodyText"/>
        <w:spacing w:before="2"/>
        <w:ind w:left="0"/>
      </w:pPr>
    </w:p>
    <w:p w:rsidR="000F69F0" w:rsidRDefault="00AC6F46">
      <w:pPr>
        <w:pStyle w:val="BodyText"/>
        <w:spacing w:before="1"/>
        <w:rPr>
          <w:rFonts w:ascii="Microsoft Sans Serif"/>
        </w:rPr>
      </w:pPr>
      <w:r>
        <w:rPr>
          <w:rFonts w:ascii="Microsoft Sans Serif"/>
        </w:rPr>
        <w:t>{"ID":"asset6","color":"white","size":15,"owner":"Christopher","appraisedValue":800}</w:t>
      </w:r>
    </w:p>
    <w:p w:rsidR="000F69F0" w:rsidRDefault="000F69F0">
      <w:pPr>
        <w:pStyle w:val="BodyText"/>
        <w:ind w:left="0"/>
        <w:rPr>
          <w:rFonts w:ascii="Microsoft Sans Serif"/>
          <w:sz w:val="48"/>
        </w:rPr>
      </w:pPr>
    </w:p>
    <w:p w:rsidR="000F69F0" w:rsidRDefault="00AC6F46">
      <w:pPr>
        <w:pStyle w:val="Heading3"/>
        <w:numPr>
          <w:ilvl w:val="1"/>
          <w:numId w:val="5"/>
        </w:numPr>
        <w:tabs>
          <w:tab w:val="left" w:pos="521"/>
        </w:tabs>
        <w:ind w:hanging="421"/>
      </w:pPr>
      <w:r>
        <w:t>Bringing down</w:t>
      </w:r>
      <w:r>
        <w:rPr>
          <w:spacing w:val="-1"/>
        </w:rPr>
        <w:t xml:space="preserve"> </w:t>
      </w:r>
      <w:r>
        <w:t>the network</w:t>
      </w:r>
    </w:p>
    <w:p w:rsidR="000F69F0" w:rsidRDefault="000F69F0">
      <w:pPr>
        <w:pStyle w:val="BodyText"/>
        <w:spacing w:before="11"/>
        <w:ind w:left="0"/>
        <w:rPr>
          <w:b/>
          <w:sz w:val="23"/>
        </w:rPr>
      </w:pPr>
    </w:p>
    <w:p w:rsidR="000F69F0" w:rsidRDefault="00AC6F46">
      <w:pPr>
        <w:pStyle w:val="BodyText"/>
      </w:pPr>
      <w:r>
        <w:rPr>
          <w:spacing w:val="-1"/>
        </w:rPr>
        <w:t>At</w:t>
      </w:r>
      <w:r>
        <w:rPr>
          <w:spacing w:val="-17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point,</w:t>
      </w:r>
      <w:r>
        <w:rPr>
          <w:spacing w:val="-16"/>
        </w:rPr>
        <w:t xml:space="preserve"> </w:t>
      </w:r>
      <w:r>
        <w:rPr>
          <w:spacing w:val="-1"/>
        </w:rPr>
        <w:t>we</w:t>
      </w:r>
      <w:r>
        <w:rPr>
          <w:spacing w:val="-17"/>
        </w:rPr>
        <w:t xml:space="preserve"> </w:t>
      </w:r>
      <w:r>
        <w:rPr>
          <w:spacing w:val="-1"/>
        </w:rPr>
        <w:t>finished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interaction</w:t>
      </w:r>
      <w:r>
        <w:rPr>
          <w:spacing w:val="-1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Fabric</w:t>
      </w:r>
      <w:r>
        <w:rPr>
          <w:spacing w:val="-17"/>
        </w:rPr>
        <w:t xml:space="preserve"> </w:t>
      </w:r>
      <w:r>
        <w:t>test</w:t>
      </w:r>
      <w:r>
        <w:rPr>
          <w:spacing w:val="-17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now</w:t>
      </w:r>
      <w:r>
        <w:rPr>
          <w:spacing w:val="-14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as well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stop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nodes and</w:t>
      </w:r>
      <w:r>
        <w:rPr>
          <w:spacing w:val="-1"/>
        </w:rPr>
        <w:t xml:space="preserve"> </w:t>
      </w:r>
      <w:r>
        <w:t>containers.</w:t>
      </w:r>
    </w:p>
    <w:p w:rsidR="000F69F0" w:rsidRDefault="000F69F0">
      <w:pPr>
        <w:pStyle w:val="BodyText"/>
        <w:ind w:left="0"/>
        <w:rPr>
          <w:sz w:val="34"/>
        </w:rPr>
      </w:pPr>
    </w:p>
    <w:p w:rsidR="000F69F0" w:rsidRDefault="00AC6F46">
      <w:pPr>
        <w:pStyle w:val="BodyText"/>
        <w:rPr>
          <w:rFonts w:ascii="Microsoft Sans Serif"/>
        </w:rPr>
      </w:pPr>
      <w:r>
        <w:rPr>
          <w:rFonts w:ascii="Microsoft Sans Serif"/>
        </w:rPr>
        <w:t>$</w:t>
      </w:r>
      <w:r>
        <w:rPr>
          <w:rFonts w:ascii="Microsoft Sans Serif"/>
          <w:color w:val="303030"/>
        </w:rPr>
        <w:t>./</w:t>
      </w:r>
      <w:r>
        <w:rPr>
          <w:rFonts w:ascii="Microsoft Sans Serif"/>
        </w:rPr>
        <w:t>network</w:t>
      </w:r>
      <w:r>
        <w:rPr>
          <w:rFonts w:ascii="Microsoft Sans Serif"/>
          <w:color w:val="303030"/>
        </w:rPr>
        <w:t>.</w:t>
      </w:r>
      <w:r>
        <w:rPr>
          <w:rFonts w:ascii="Microsoft Sans Serif"/>
        </w:rPr>
        <w:t>sh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down</w:t>
      </w:r>
    </w:p>
    <w:sectPr w:rsidR="000F69F0">
      <w:pgSz w:w="12240" w:h="15840"/>
      <w:pgMar w:top="136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241" w:rsidRDefault="00AC7241">
      <w:r>
        <w:separator/>
      </w:r>
    </w:p>
  </w:endnote>
  <w:endnote w:type="continuationSeparator" w:id="0">
    <w:p w:rsidR="00AC7241" w:rsidRDefault="00AC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241" w:rsidRDefault="00AC7241">
      <w:r>
        <w:separator/>
      </w:r>
    </w:p>
  </w:footnote>
  <w:footnote w:type="continuationSeparator" w:id="0">
    <w:p w:rsidR="00AC7241" w:rsidRDefault="00AC7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496" w:hanging="39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12" w:hanging="39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24" w:hanging="3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6" w:hanging="3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8" w:hanging="3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0" w:hanging="3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2" w:hanging="3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4" w:hanging="3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6" w:hanging="396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31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42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3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4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5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6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7" w:hanging="421"/>
      </w:pPr>
      <w:rPr>
        <w:rFonts w:hint="default"/>
        <w:lang w:val="en-US" w:eastAsia="en-US" w:bidi="ar-SA"/>
      </w:rPr>
    </w:lvl>
  </w:abstractNum>
  <w:abstractNum w:abstractNumId="3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561" w:hanging="4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6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7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6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6" w:hanging="42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F69F0"/>
    <w:rsid w:val="000F69F0"/>
    <w:rsid w:val="0018019A"/>
    <w:rsid w:val="00226734"/>
    <w:rsid w:val="00AC6F46"/>
    <w:rsid w:val="00AC7241"/>
    <w:rsid w:val="16E8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62"/>
      <w:ind w:left="122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460" w:hanging="36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520" w:hanging="4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line="275" w:lineRule="exact"/>
      <w:ind w:left="100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60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62"/>
      <w:ind w:left="122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460" w:hanging="36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520" w:hanging="4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line="275" w:lineRule="exact"/>
      <w:ind w:left="100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60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docker.com/toolbox/toolbox_install_windo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cker.com/get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ELEN E6883 Lab</vt:lpstr>
    </vt:vector>
  </TitlesOfParts>
  <Company/>
  <LinksUpToDate>false</LinksUpToDate>
  <CharactersWithSpaces>9480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ELEN E6883 Lab</dc:title>
  <dc:creator>Xiaodong Wang</dc:creator>
  <cp:lastModifiedBy>User</cp:lastModifiedBy>
  <cp:revision>3</cp:revision>
  <dcterms:created xsi:type="dcterms:W3CDTF">2023-10-30T08:10:00Z</dcterms:created>
  <dcterms:modified xsi:type="dcterms:W3CDTF">2023-11-13T10:19:00Z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Word</vt:lpwstr>
  </property>
  <property fmtid="{D5CDD505-2E9C-101B-9397-08002B2CF9AE}" pid="4" name="LastSaved">
    <vt:filetime>2023-10-19T00:00:00Z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C4BCB148F6DC426EA0E31337A7DCB87B_13</vt:lpwstr>
  </property>
</Properties>
</file>